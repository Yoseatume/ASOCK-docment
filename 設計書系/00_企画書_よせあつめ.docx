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8BE88" w14:textId="63763402" w:rsidR="008E51CC" w:rsidRDefault="0042341C">
      <w:pPr>
        <w:pStyle w:val="aa"/>
        <w:rPr>
          <w:lang w:eastAsia="ja-JP"/>
        </w:rPr>
      </w:pPr>
      <w:r>
        <w:rPr>
          <w:rFonts w:hint="eastAsia"/>
          <w:lang w:eastAsia="ja-JP"/>
        </w:rPr>
        <w:t>IoT</w:t>
      </w:r>
      <w:r>
        <w:rPr>
          <w:rFonts w:hint="eastAsia"/>
          <w:lang w:eastAsia="ja-JP"/>
        </w:rPr>
        <w:t>システム</w:t>
      </w:r>
      <w:r w:rsidR="00FD59A6">
        <w:rPr>
          <w:lang w:eastAsia="ja-JP"/>
        </w:rPr>
        <w:t>企画書</w:t>
      </w:r>
    </w:p>
    <w:p w14:paraId="64C562B2" w14:textId="6BFDA46C" w:rsidR="000D44EF" w:rsidRDefault="000D44EF" w:rsidP="28615886">
      <w:pPr>
        <w:pStyle w:val="1"/>
        <w:rPr>
          <w:lang w:eastAsia="ja-JP"/>
        </w:rPr>
      </w:pPr>
      <w:r w:rsidRPr="28615886">
        <w:rPr>
          <w:u w:val="single"/>
          <w:lang w:eastAsia="ja-JP"/>
        </w:rPr>
        <w:t>クラス：</w:t>
      </w:r>
      <w:r w:rsidRPr="28615886">
        <w:rPr>
          <w:u w:val="single"/>
          <w:lang w:eastAsia="ja-JP"/>
        </w:rPr>
        <w:t>SD</w:t>
      </w:r>
      <w:r w:rsidR="724C10B9" w:rsidRPr="28615886">
        <w:rPr>
          <w:u w:val="single"/>
          <w:lang w:eastAsia="ja-JP"/>
        </w:rPr>
        <w:t>4</w:t>
      </w:r>
      <w:r w:rsidRPr="28615886">
        <w:rPr>
          <w:u w:val="single"/>
          <w:lang w:eastAsia="ja-JP"/>
        </w:rPr>
        <w:t xml:space="preserve">　　</w:t>
      </w:r>
      <w:r w:rsidRPr="28615886">
        <w:rPr>
          <w:lang w:eastAsia="ja-JP"/>
        </w:rPr>
        <w:t xml:space="preserve">　　　</w:t>
      </w:r>
      <w:r w:rsidRPr="28615886">
        <w:rPr>
          <w:u w:val="single"/>
          <w:lang w:eastAsia="ja-JP"/>
        </w:rPr>
        <w:t>チーム名：</w:t>
      </w:r>
      <w:r w:rsidR="0042341C">
        <w:rPr>
          <w:rFonts w:hint="eastAsia"/>
          <w:u w:val="single"/>
          <w:lang w:eastAsia="ja-JP"/>
        </w:rPr>
        <w:t>よせあつめ</w:t>
      </w:r>
    </w:p>
    <w:p w14:paraId="4F323C13" w14:textId="42557DBC" w:rsidR="008E51CC" w:rsidRDefault="00FD59A6">
      <w:pPr>
        <w:pStyle w:val="1"/>
        <w:rPr>
          <w:lang w:eastAsia="ja-JP"/>
        </w:rPr>
      </w:pPr>
      <w:r>
        <w:rPr>
          <w:lang w:eastAsia="ja-JP"/>
        </w:rPr>
        <w:t xml:space="preserve">1. </w:t>
      </w:r>
      <w:r>
        <w:rPr>
          <w:lang w:eastAsia="ja-JP"/>
        </w:rPr>
        <w:t>プロジェクト名</w:t>
      </w:r>
    </w:p>
    <w:p w14:paraId="5537887B" w14:textId="1798E65D" w:rsidR="008E51CC" w:rsidRDefault="0042341C">
      <w:pPr>
        <w:rPr>
          <w:lang w:eastAsia="ja-JP"/>
        </w:rPr>
      </w:pPr>
      <w:r>
        <w:rPr>
          <w:rFonts w:hint="eastAsia"/>
          <w:lang w:eastAsia="ja-JP"/>
        </w:rPr>
        <w:t>ASOCK</w:t>
      </w:r>
    </w:p>
    <w:p w14:paraId="4E7BBFE2" w14:textId="77777777" w:rsidR="008E51CC" w:rsidRDefault="00FD59A6">
      <w:pPr>
        <w:pStyle w:val="1"/>
        <w:rPr>
          <w:lang w:eastAsia="ja-JP"/>
        </w:rPr>
      </w:pPr>
      <w:r>
        <w:rPr>
          <w:lang w:eastAsia="ja-JP"/>
        </w:rPr>
        <w:t xml:space="preserve">2. </w:t>
      </w:r>
      <w:r>
        <w:rPr>
          <w:lang w:eastAsia="ja-JP"/>
        </w:rPr>
        <w:t>プロジェクト概要</w:t>
      </w:r>
    </w:p>
    <w:p w14:paraId="115B0EAE" w14:textId="24B04B3D" w:rsidR="00EC4B5D" w:rsidRPr="00EC4B5D" w:rsidRDefault="005A379F" w:rsidP="00E567B1">
      <w:pPr>
        <w:ind w:firstLineChars="100" w:firstLine="220"/>
        <w:rPr>
          <w:lang w:eastAsia="ja-JP"/>
        </w:rPr>
      </w:pPr>
      <w:r w:rsidRPr="005A379F">
        <w:rPr>
          <w:lang w:eastAsia="ja-JP"/>
        </w:rPr>
        <w:t>現在、各教室の窓の鍵のかけ忘れ</w:t>
      </w:r>
      <w:r>
        <w:rPr>
          <w:rFonts w:hint="eastAsia"/>
          <w:lang w:eastAsia="ja-JP"/>
        </w:rPr>
        <w:t>の</w:t>
      </w:r>
      <w:r w:rsidRPr="005A379F">
        <w:rPr>
          <w:lang w:eastAsia="ja-JP"/>
        </w:rPr>
        <w:t>確認は、毎日</w:t>
      </w:r>
      <w:r w:rsidR="000F4D73">
        <w:rPr>
          <w:rFonts w:hint="eastAsia"/>
          <w:lang w:eastAsia="ja-JP"/>
        </w:rPr>
        <w:t>１７時半</w:t>
      </w:r>
      <w:r w:rsidRPr="005A379F">
        <w:rPr>
          <w:lang w:eastAsia="ja-JP"/>
        </w:rPr>
        <w:t>に</w:t>
      </w:r>
      <w:r>
        <w:rPr>
          <w:rFonts w:hint="eastAsia"/>
          <w:lang w:eastAsia="ja-JP"/>
        </w:rPr>
        <w:t>２</w:t>
      </w:r>
      <w:r w:rsidRPr="005A379F">
        <w:rPr>
          <w:lang w:eastAsia="ja-JP"/>
        </w:rPr>
        <w:t>人の先生が目視で全教室を巡回し、</w:t>
      </w:r>
      <w:r>
        <w:rPr>
          <w:rFonts w:hint="eastAsia"/>
          <w:lang w:eastAsia="ja-JP"/>
        </w:rPr>
        <w:t>１</w:t>
      </w:r>
      <w:r w:rsidRPr="005A379F">
        <w:rPr>
          <w:lang w:eastAsia="ja-JP"/>
        </w:rPr>
        <w:t>人あたり約</w:t>
      </w:r>
      <w:r>
        <w:rPr>
          <w:rFonts w:hint="eastAsia"/>
          <w:lang w:eastAsia="ja-JP"/>
        </w:rPr>
        <w:t>１０</w:t>
      </w:r>
      <w:r w:rsidRPr="005A379F">
        <w:rPr>
          <w:lang w:eastAsia="ja-JP"/>
        </w:rPr>
        <w:t>分かけて確認している。鍵のかけ忘れがあった場合は、最大で</w:t>
      </w:r>
      <w:r>
        <w:rPr>
          <w:rFonts w:hint="eastAsia"/>
          <w:lang w:eastAsia="ja-JP"/>
        </w:rPr>
        <w:t>２０</w:t>
      </w:r>
      <w:r w:rsidRPr="005A379F">
        <w:rPr>
          <w:lang w:eastAsia="ja-JP"/>
        </w:rPr>
        <w:t>分程度の作業となると伺った</w:t>
      </w:r>
      <w:r>
        <w:rPr>
          <w:rFonts w:hint="eastAsia"/>
          <w:lang w:eastAsia="ja-JP"/>
        </w:rPr>
        <w:t>。</w:t>
      </w:r>
      <w:r w:rsidR="007F0ACC">
        <w:rPr>
          <w:rFonts w:hint="eastAsia"/>
          <w:lang w:eastAsia="ja-JP"/>
        </w:rPr>
        <w:t>この仕事にかかる時間は、年間</w:t>
      </w:r>
      <w:r w:rsidR="00264861">
        <w:rPr>
          <w:rFonts w:hint="eastAsia"/>
          <w:lang w:eastAsia="ja-JP"/>
        </w:rPr>
        <w:t>最大で１２１時間</w:t>
      </w:r>
      <w:r w:rsidR="00264861">
        <w:rPr>
          <w:rFonts w:hint="eastAsia"/>
          <w:lang w:eastAsia="ja-JP"/>
        </w:rPr>
        <w:t>(</w:t>
      </w:r>
      <w:r w:rsidR="00264861">
        <w:rPr>
          <w:rFonts w:hint="eastAsia"/>
          <w:lang w:eastAsia="ja-JP"/>
        </w:rPr>
        <w:t>２０</w:t>
      </w:r>
      <w:r w:rsidR="0053640F">
        <w:rPr>
          <w:rFonts w:hint="eastAsia"/>
          <w:lang w:eastAsia="ja-JP"/>
        </w:rPr>
        <w:t>分</w:t>
      </w:r>
      <w:r w:rsidR="00264861">
        <w:rPr>
          <w:rFonts w:hint="eastAsia"/>
          <w:lang w:eastAsia="ja-JP"/>
        </w:rPr>
        <w:t>*</w:t>
      </w:r>
      <w:r w:rsidR="00264861">
        <w:rPr>
          <w:rFonts w:hint="eastAsia"/>
          <w:lang w:eastAsia="ja-JP"/>
        </w:rPr>
        <w:t>３６５</w:t>
      </w:r>
      <w:r w:rsidR="0053640F">
        <w:rPr>
          <w:rFonts w:hint="eastAsia"/>
          <w:lang w:eastAsia="ja-JP"/>
        </w:rPr>
        <w:t>日</w:t>
      </w:r>
      <w:r w:rsidR="00264861">
        <w:rPr>
          <w:rFonts w:hint="eastAsia"/>
          <w:lang w:eastAsia="ja-JP"/>
        </w:rPr>
        <w:t>)</w:t>
      </w:r>
      <w:r w:rsidR="00264861">
        <w:rPr>
          <w:rFonts w:hint="eastAsia"/>
          <w:lang w:eastAsia="ja-JP"/>
        </w:rPr>
        <w:t>、最短で</w:t>
      </w:r>
      <w:r w:rsidR="0053640F">
        <w:rPr>
          <w:rFonts w:hint="eastAsia"/>
          <w:lang w:eastAsia="ja-JP"/>
        </w:rPr>
        <w:t>も約</w:t>
      </w:r>
      <w:r w:rsidR="00BF357C">
        <w:rPr>
          <w:rFonts w:hint="eastAsia"/>
          <w:lang w:eastAsia="ja-JP"/>
        </w:rPr>
        <w:t>６０時間</w:t>
      </w:r>
      <w:r w:rsidR="00BF357C">
        <w:rPr>
          <w:rFonts w:hint="eastAsia"/>
          <w:lang w:eastAsia="ja-JP"/>
        </w:rPr>
        <w:t>(</w:t>
      </w:r>
      <w:r w:rsidR="00BF357C">
        <w:rPr>
          <w:rFonts w:hint="eastAsia"/>
          <w:lang w:eastAsia="ja-JP"/>
        </w:rPr>
        <w:t>１０</w:t>
      </w:r>
      <w:r w:rsidR="0053640F">
        <w:rPr>
          <w:rFonts w:hint="eastAsia"/>
          <w:lang w:eastAsia="ja-JP"/>
        </w:rPr>
        <w:t>分</w:t>
      </w:r>
      <w:r w:rsidR="00BF357C">
        <w:rPr>
          <w:rFonts w:hint="eastAsia"/>
          <w:lang w:eastAsia="ja-JP"/>
        </w:rPr>
        <w:t>*</w:t>
      </w:r>
      <w:r w:rsidR="00BF357C">
        <w:rPr>
          <w:rFonts w:hint="eastAsia"/>
          <w:lang w:eastAsia="ja-JP"/>
        </w:rPr>
        <w:t>３６５</w:t>
      </w:r>
      <w:r w:rsidR="0053640F">
        <w:rPr>
          <w:rFonts w:hint="eastAsia"/>
          <w:lang w:eastAsia="ja-JP"/>
        </w:rPr>
        <w:t>日</w:t>
      </w:r>
      <w:r w:rsidR="00BF357C">
        <w:rPr>
          <w:rFonts w:hint="eastAsia"/>
          <w:lang w:eastAsia="ja-JP"/>
        </w:rPr>
        <w:t>)</w:t>
      </w:r>
      <w:r w:rsidR="009174B7">
        <w:rPr>
          <w:rFonts w:hint="eastAsia"/>
          <w:lang w:eastAsia="ja-JP"/>
        </w:rPr>
        <w:t>にのぼる</w:t>
      </w:r>
      <w:r w:rsidR="00BF357C">
        <w:rPr>
          <w:rFonts w:hint="eastAsia"/>
          <w:lang w:eastAsia="ja-JP"/>
        </w:rPr>
        <w:t>。</w:t>
      </w:r>
    </w:p>
    <w:p w14:paraId="4DA0C598" w14:textId="0A563126" w:rsidR="0042341C" w:rsidRDefault="0042341C" w:rsidP="00E567B1">
      <w:pPr>
        <w:ind w:firstLineChars="100" w:firstLine="220"/>
        <w:rPr>
          <w:lang w:eastAsia="ja-JP"/>
        </w:rPr>
      </w:pPr>
      <w:r>
        <w:rPr>
          <w:rFonts w:hint="eastAsia"/>
          <w:lang w:eastAsia="ja-JP"/>
        </w:rPr>
        <w:t>本プロジェクトは、教室の窓の施錠状況を自動で検知し、</w:t>
      </w:r>
      <w:r>
        <w:rPr>
          <w:rFonts w:hint="eastAsia"/>
          <w:lang w:eastAsia="ja-JP"/>
        </w:rPr>
        <w:t>Microsoft Teams</w:t>
      </w:r>
      <w:r>
        <w:rPr>
          <w:rFonts w:hint="eastAsia"/>
          <w:lang w:eastAsia="ja-JP"/>
        </w:rPr>
        <w:t>に通知する</w:t>
      </w:r>
      <w:r>
        <w:rPr>
          <w:rFonts w:hint="eastAsia"/>
          <w:lang w:eastAsia="ja-JP"/>
        </w:rPr>
        <w:t>IoT</w:t>
      </w:r>
      <w:r>
        <w:rPr>
          <w:rFonts w:hint="eastAsia"/>
          <w:lang w:eastAsia="ja-JP"/>
        </w:rPr>
        <w:t>システムの構築を目的とする。</w:t>
      </w:r>
      <w:r>
        <w:rPr>
          <w:rFonts w:hint="eastAsia"/>
          <w:lang w:eastAsia="ja-JP"/>
        </w:rPr>
        <w:t>ESP32</w:t>
      </w:r>
      <w:r>
        <w:rPr>
          <w:rFonts w:hint="eastAsia"/>
          <w:lang w:eastAsia="ja-JP"/>
        </w:rPr>
        <w:t>マイコンとリードセンサーを用いて窓の施錠状態をリアルタイムで取得し、</w:t>
      </w:r>
      <w:r>
        <w:rPr>
          <w:rFonts w:hint="eastAsia"/>
          <w:lang w:eastAsia="ja-JP"/>
        </w:rPr>
        <w:t>Wi-Fi</w:t>
      </w:r>
      <w:r>
        <w:rPr>
          <w:rFonts w:hint="eastAsia"/>
          <w:lang w:eastAsia="ja-JP"/>
        </w:rPr>
        <w:t>経由で</w:t>
      </w:r>
      <w:r>
        <w:rPr>
          <w:rFonts w:hint="eastAsia"/>
          <w:lang w:eastAsia="ja-JP"/>
        </w:rPr>
        <w:t>Power Automate</w:t>
      </w:r>
      <w:r>
        <w:rPr>
          <w:rFonts w:hint="eastAsia"/>
          <w:lang w:eastAsia="ja-JP"/>
        </w:rPr>
        <w:t>と連携することで、施錠状況を</w:t>
      </w:r>
      <w:r>
        <w:rPr>
          <w:rFonts w:hint="eastAsia"/>
          <w:lang w:eastAsia="ja-JP"/>
        </w:rPr>
        <w:t>Teams</w:t>
      </w:r>
      <w:r>
        <w:rPr>
          <w:rFonts w:hint="eastAsia"/>
          <w:lang w:eastAsia="ja-JP"/>
        </w:rPr>
        <w:t>の専用チャネルに通知する。</w:t>
      </w:r>
      <w:r w:rsidR="00D82AA9">
        <w:rPr>
          <w:rFonts w:hint="eastAsia"/>
          <w:lang w:eastAsia="ja-JP"/>
        </w:rPr>
        <w:t>チャネルに設置した</w:t>
      </w:r>
      <w:r w:rsidR="006E6C4F">
        <w:rPr>
          <w:rFonts w:hint="eastAsia"/>
          <w:lang w:eastAsia="ja-JP"/>
        </w:rPr>
        <w:t>ホームページで直感的に各教室の鍵の施錠状態を把握できるようにする。</w:t>
      </w:r>
    </w:p>
    <w:p w14:paraId="7B8F7194" w14:textId="5D3E6066" w:rsidR="00B67C1D" w:rsidRPr="0042341C" w:rsidRDefault="00B67C1D" w:rsidP="00E567B1">
      <w:pPr>
        <w:ind w:firstLineChars="100" w:firstLine="220"/>
        <w:rPr>
          <w:lang w:eastAsia="ja-JP"/>
        </w:rPr>
      </w:pPr>
      <w:r>
        <w:rPr>
          <w:rFonts w:hint="eastAsia"/>
          <w:lang w:eastAsia="ja-JP"/>
        </w:rPr>
        <w:t>本システムを導入することで</w:t>
      </w:r>
      <w:r w:rsidR="00984578">
        <w:rPr>
          <w:rFonts w:hint="eastAsia"/>
          <w:lang w:eastAsia="ja-JP"/>
        </w:rPr>
        <w:t>、</w:t>
      </w:r>
      <w:r w:rsidR="00AE5562">
        <w:rPr>
          <w:rFonts w:hint="eastAsia"/>
          <w:lang w:eastAsia="ja-JP"/>
        </w:rPr>
        <w:t>巡回時間を</w:t>
      </w:r>
      <w:r w:rsidR="00600803">
        <w:rPr>
          <w:rFonts w:hint="eastAsia"/>
          <w:lang w:eastAsia="ja-JP"/>
        </w:rPr>
        <w:t>一人</w:t>
      </w:r>
      <w:r w:rsidR="00FE7FFC">
        <w:rPr>
          <w:rFonts w:hint="eastAsia"/>
          <w:lang w:eastAsia="ja-JP"/>
        </w:rPr>
        <w:t>あたり</w:t>
      </w:r>
      <w:r w:rsidR="00C6217E">
        <w:rPr>
          <w:rFonts w:hint="eastAsia"/>
          <w:lang w:eastAsia="ja-JP"/>
        </w:rPr>
        <w:t>５分に削減することができ、</w:t>
      </w:r>
      <w:r w:rsidR="00FE7FFC">
        <w:rPr>
          <w:rFonts w:hint="eastAsia"/>
          <w:lang w:eastAsia="ja-JP"/>
        </w:rPr>
        <w:t>窓の</w:t>
      </w:r>
      <w:r w:rsidR="00727600">
        <w:rPr>
          <w:rFonts w:hint="eastAsia"/>
          <w:lang w:eastAsia="ja-JP"/>
        </w:rPr>
        <w:t>鍵のかけ忘れの確認にかかる時間を</w:t>
      </w:r>
      <w:r w:rsidR="00561485">
        <w:rPr>
          <w:rFonts w:hint="eastAsia"/>
          <w:lang w:eastAsia="ja-JP"/>
        </w:rPr>
        <w:t>年間最大で９０時間</w:t>
      </w:r>
      <w:r w:rsidR="00727600">
        <w:rPr>
          <w:rFonts w:hint="eastAsia"/>
          <w:lang w:eastAsia="ja-JP"/>
        </w:rPr>
        <w:t>短縮できると見込</w:t>
      </w:r>
      <w:r w:rsidR="00FE7FFC">
        <w:rPr>
          <w:rFonts w:hint="eastAsia"/>
          <w:lang w:eastAsia="ja-JP"/>
        </w:rPr>
        <w:t>んでいる</w:t>
      </w:r>
      <w:r w:rsidR="00727600">
        <w:rPr>
          <w:rFonts w:hint="eastAsia"/>
          <w:lang w:eastAsia="ja-JP"/>
        </w:rPr>
        <w:t>。</w:t>
      </w:r>
      <w:r>
        <w:rPr>
          <w:rFonts w:hint="eastAsia"/>
          <w:lang w:eastAsia="ja-JP"/>
        </w:rPr>
        <w:t>これにより、先生</w:t>
      </w:r>
      <w:r w:rsidR="001E78A4">
        <w:rPr>
          <w:rFonts w:hint="eastAsia"/>
          <w:lang w:eastAsia="ja-JP"/>
        </w:rPr>
        <w:t>方</w:t>
      </w:r>
      <w:r>
        <w:rPr>
          <w:rFonts w:hint="eastAsia"/>
          <w:lang w:eastAsia="ja-JP"/>
        </w:rPr>
        <w:t>や管理者の方々の作業</w:t>
      </w:r>
      <w:r w:rsidR="001E78A4">
        <w:rPr>
          <w:rFonts w:hint="eastAsia"/>
          <w:lang w:eastAsia="ja-JP"/>
        </w:rPr>
        <w:t>負担</w:t>
      </w:r>
      <w:r>
        <w:rPr>
          <w:rFonts w:hint="eastAsia"/>
          <w:lang w:eastAsia="ja-JP"/>
        </w:rPr>
        <w:t>及び残業時間を軽減できる</w:t>
      </w:r>
      <w:r w:rsidR="005D5969">
        <w:rPr>
          <w:rFonts w:hint="eastAsia"/>
          <w:lang w:eastAsia="ja-JP"/>
        </w:rPr>
        <w:t>と期待できる。</w:t>
      </w:r>
    </w:p>
    <w:p w14:paraId="66A1DFAB" w14:textId="77777777" w:rsidR="008E51CC" w:rsidRDefault="00FD59A6">
      <w:pPr>
        <w:pStyle w:val="1"/>
        <w:rPr>
          <w:lang w:eastAsia="ja-JP"/>
        </w:rPr>
      </w:pPr>
      <w:r>
        <w:rPr>
          <w:lang w:eastAsia="ja-JP"/>
        </w:rPr>
        <w:t xml:space="preserve">3. </w:t>
      </w:r>
      <w:r>
        <w:rPr>
          <w:lang w:eastAsia="ja-JP"/>
        </w:rPr>
        <w:t>主要機能</w:t>
      </w:r>
    </w:p>
    <w:p w14:paraId="34057B04" w14:textId="30F74284" w:rsidR="0056696D" w:rsidRDefault="0056696D" w:rsidP="00E91B9D">
      <w:pPr>
        <w:spacing w:line="240" w:lineRule="auto"/>
        <w:rPr>
          <w:lang w:eastAsia="ja-JP"/>
        </w:rPr>
      </w:pPr>
      <w:r>
        <w:rPr>
          <w:rFonts w:hint="eastAsia"/>
          <w:lang w:eastAsia="ja-JP"/>
        </w:rPr>
        <w:t>・窓の鍵の施錠状態</w:t>
      </w:r>
      <w:r w:rsidR="00AD5E59">
        <w:rPr>
          <w:rFonts w:hint="eastAsia"/>
          <w:lang w:eastAsia="ja-JP"/>
        </w:rPr>
        <w:t>をリアルタイムで</w:t>
      </w:r>
      <w:r>
        <w:rPr>
          <w:rFonts w:hint="eastAsia"/>
          <w:lang w:eastAsia="ja-JP"/>
        </w:rPr>
        <w:t>把握</w:t>
      </w:r>
    </w:p>
    <w:p w14:paraId="142A22EE" w14:textId="68C65B26" w:rsidR="0056696D" w:rsidRDefault="0056696D" w:rsidP="00E91B9D">
      <w:pPr>
        <w:spacing w:line="240" w:lineRule="auto"/>
        <w:rPr>
          <w:lang w:eastAsia="ja-JP"/>
        </w:rPr>
      </w:pPr>
      <w:r>
        <w:rPr>
          <w:rFonts w:hint="eastAsia"/>
          <w:lang w:eastAsia="ja-JP"/>
        </w:rPr>
        <w:t>・施錠状態を</w:t>
      </w:r>
      <w:r>
        <w:rPr>
          <w:rFonts w:hint="eastAsia"/>
          <w:lang w:eastAsia="ja-JP"/>
        </w:rPr>
        <w:t>Teams</w:t>
      </w:r>
      <w:r>
        <w:rPr>
          <w:rFonts w:hint="eastAsia"/>
          <w:lang w:eastAsia="ja-JP"/>
        </w:rPr>
        <w:t>の専用チャネルに通知</w:t>
      </w:r>
    </w:p>
    <w:p w14:paraId="046C1662" w14:textId="385F343D" w:rsidR="00116042" w:rsidRDefault="00116042" w:rsidP="00E91B9D">
      <w:pPr>
        <w:spacing w:line="240" w:lineRule="auto"/>
        <w:rPr>
          <w:lang w:eastAsia="ja-JP"/>
        </w:rPr>
      </w:pPr>
      <w:r>
        <w:rPr>
          <w:rFonts w:hint="eastAsia"/>
          <w:lang w:eastAsia="ja-JP"/>
        </w:rPr>
        <w:t>・専用チャネルに埋め込んだ</w:t>
      </w:r>
      <w:r w:rsidR="00AD5E59">
        <w:rPr>
          <w:rFonts w:hint="eastAsia"/>
          <w:lang w:eastAsia="ja-JP"/>
        </w:rPr>
        <w:t>ホームページ</w:t>
      </w:r>
      <w:r>
        <w:rPr>
          <w:rFonts w:hint="eastAsia"/>
          <w:lang w:eastAsia="ja-JP"/>
        </w:rPr>
        <w:t>で各教室の鍵の施錠状態を一元把握</w:t>
      </w:r>
    </w:p>
    <w:p w14:paraId="29E78C7C" w14:textId="77777777" w:rsidR="008E51CC" w:rsidRDefault="00FD59A6">
      <w:pPr>
        <w:pStyle w:val="1"/>
        <w:rPr>
          <w:lang w:eastAsia="ja-JP"/>
        </w:rPr>
      </w:pPr>
      <w:r>
        <w:rPr>
          <w:lang w:eastAsia="ja-JP"/>
        </w:rPr>
        <w:t xml:space="preserve">4. </w:t>
      </w:r>
      <w:r>
        <w:rPr>
          <w:lang w:eastAsia="ja-JP"/>
        </w:rPr>
        <w:t>技術スタック</w:t>
      </w:r>
    </w:p>
    <w:p w14:paraId="330530D0" w14:textId="375EAEDB" w:rsidR="008E51CC" w:rsidRDefault="000359AF" w:rsidP="00E91B9D">
      <w:pPr>
        <w:spacing w:line="240" w:lineRule="auto"/>
        <w:rPr>
          <w:lang w:eastAsia="ja-JP"/>
        </w:rPr>
      </w:pPr>
      <w:r>
        <w:rPr>
          <w:rFonts w:hint="eastAsia"/>
          <w:lang w:eastAsia="ja-JP"/>
        </w:rPr>
        <w:t>開発言語：</w:t>
      </w:r>
      <w:r>
        <w:rPr>
          <w:rFonts w:hint="eastAsia"/>
          <w:lang w:eastAsia="ja-JP"/>
        </w:rPr>
        <w:t>Arduino(ESP32</w:t>
      </w:r>
      <w:r>
        <w:rPr>
          <w:rFonts w:hint="eastAsia"/>
          <w:lang w:eastAsia="ja-JP"/>
        </w:rPr>
        <w:t>に記述する</w:t>
      </w:r>
      <w:r>
        <w:rPr>
          <w:rFonts w:hint="eastAsia"/>
          <w:lang w:eastAsia="ja-JP"/>
        </w:rPr>
        <w:t>)</w:t>
      </w:r>
      <w:r w:rsidR="00ED08A8">
        <w:rPr>
          <w:rFonts w:hint="eastAsia"/>
          <w:lang w:eastAsia="ja-JP"/>
        </w:rPr>
        <w:t>、</w:t>
      </w:r>
    </w:p>
    <w:p w14:paraId="154007A1" w14:textId="27A83B1C" w:rsidR="000359AF" w:rsidRDefault="000359AF" w:rsidP="00E91B9D">
      <w:pPr>
        <w:spacing w:line="240" w:lineRule="auto"/>
        <w:rPr>
          <w:lang w:eastAsia="ja-JP"/>
        </w:rPr>
      </w:pPr>
      <w:r>
        <w:rPr>
          <w:rFonts w:hint="eastAsia"/>
          <w:lang w:eastAsia="ja-JP"/>
        </w:rPr>
        <w:t>エディタ：</w:t>
      </w:r>
      <w:r>
        <w:rPr>
          <w:rFonts w:hint="eastAsia"/>
          <w:lang w:eastAsia="ja-JP"/>
        </w:rPr>
        <w:t>Arduino IDE</w:t>
      </w:r>
    </w:p>
    <w:p w14:paraId="67917A16" w14:textId="616EF1C5" w:rsidR="000359AF" w:rsidRDefault="000359AF" w:rsidP="00E91B9D">
      <w:pPr>
        <w:spacing w:line="240" w:lineRule="auto"/>
        <w:rPr>
          <w:lang w:eastAsia="ja-JP"/>
        </w:rPr>
      </w:pPr>
      <w:r>
        <w:rPr>
          <w:rFonts w:hint="eastAsia"/>
          <w:lang w:eastAsia="ja-JP"/>
        </w:rPr>
        <w:t>ハードウェア：</w:t>
      </w:r>
      <w:r>
        <w:rPr>
          <w:rFonts w:hint="eastAsia"/>
          <w:lang w:eastAsia="ja-JP"/>
        </w:rPr>
        <w:t>ESP32(</w:t>
      </w:r>
      <w:r>
        <w:rPr>
          <w:rFonts w:hint="eastAsia"/>
          <w:lang w:eastAsia="ja-JP"/>
        </w:rPr>
        <w:t>マイコン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、リードセンサー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センサー</w:t>
      </w:r>
      <w:r>
        <w:rPr>
          <w:rFonts w:hint="eastAsia"/>
          <w:lang w:eastAsia="ja-JP"/>
        </w:rPr>
        <w:t>)</w:t>
      </w:r>
    </w:p>
    <w:p w14:paraId="7E49596B" w14:textId="6F40FF06" w:rsidR="000359AF" w:rsidRDefault="000359AF" w:rsidP="00E91B9D">
      <w:pPr>
        <w:spacing w:line="240" w:lineRule="auto"/>
        <w:rPr>
          <w:lang w:eastAsia="ja-JP"/>
        </w:rPr>
      </w:pPr>
      <w:r>
        <w:rPr>
          <w:rFonts w:hint="eastAsia"/>
          <w:lang w:eastAsia="ja-JP"/>
        </w:rPr>
        <w:t>その他ツール：</w:t>
      </w:r>
      <w:r>
        <w:rPr>
          <w:rFonts w:hint="eastAsia"/>
          <w:lang w:eastAsia="ja-JP"/>
        </w:rPr>
        <w:t>Teams(</w:t>
      </w:r>
      <w:r>
        <w:rPr>
          <w:rFonts w:hint="eastAsia"/>
          <w:lang w:eastAsia="ja-JP"/>
        </w:rPr>
        <w:t>通知先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、</w:t>
      </w:r>
      <w:r>
        <w:rPr>
          <w:rFonts w:hint="eastAsia"/>
          <w:lang w:eastAsia="ja-JP"/>
        </w:rPr>
        <w:t>Power Automate(ESP32</w:t>
      </w:r>
      <w:r>
        <w:rPr>
          <w:rFonts w:hint="eastAsia"/>
          <w:lang w:eastAsia="ja-JP"/>
        </w:rPr>
        <w:t>と</w:t>
      </w:r>
      <w:r>
        <w:rPr>
          <w:rFonts w:hint="eastAsia"/>
          <w:lang w:eastAsia="ja-JP"/>
        </w:rPr>
        <w:t>Teams</w:t>
      </w:r>
      <w:r>
        <w:rPr>
          <w:rFonts w:hint="eastAsia"/>
          <w:lang w:eastAsia="ja-JP"/>
        </w:rPr>
        <w:t>を連携させる</w:t>
      </w:r>
      <w:r>
        <w:rPr>
          <w:rFonts w:hint="eastAsia"/>
          <w:lang w:eastAsia="ja-JP"/>
        </w:rPr>
        <w:t>)</w:t>
      </w:r>
    </w:p>
    <w:p w14:paraId="1A8809B8" w14:textId="3969AC26" w:rsidR="008E51CC" w:rsidRDefault="25F43AF1">
      <w:pPr>
        <w:pStyle w:val="1"/>
        <w:rPr>
          <w:lang w:eastAsia="ja-JP"/>
        </w:rPr>
      </w:pPr>
      <w:r w:rsidRPr="28DC0648">
        <w:rPr>
          <w:lang w:eastAsia="ja-JP"/>
        </w:rPr>
        <w:lastRenderedPageBreak/>
        <w:t>5</w:t>
      </w:r>
      <w:r w:rsidR="00FD59A6" w:rsidRPr="28DC0648">
        <w:rPr>
          <w:lang w:eastAsia="ja-JP"/>
        </w:rPr>
        <w:t xml:space="preserve">. </w:t>
      </w:r>
      <w:r w:rsidR="00FD59A6" w:rsidRPr="28DC0648">
        <w:rPr>
          <w:lang w:eastAsia="ja-JP"/>
        </w:rPr>
        <w:t>想定される課題</w:t>
      </w:r>
    </w:p>
    <w:p w14:paraId="7B552568" w14:textId="185362F6" w:rsidR="00212074" w:rsidRDefault="00047190" w:rsidP="00212074">
      <w:pPr>
        <w:rPr>
          <w:lang w:eastAsia="ja-JP"/>
        </w:rPr>
      </w:pPr>
      <w:r>
        <w:rPr>
          <w:rFonts w:hint="eastAsia"/>
          <w:lang w:eastAsia="ja-JP"/>
        </w:rPr>
        <w:t>・センサーの感度如何では、施錠状態を正確に把握することが困難</w:t>
      </w:r>
    </w:p>
    <w:p w14:paraId="141EA4F1" w14:textId="531B3354" w:rsidR="00047190" w:rsidRDefault="00047190" w:rsidP="00212074">
      <w:pPr>
        <w:rPr>
          <w:lang w:eastAsia="ja-JP"/>
        </w:rPr>
      </w:pPr>
      <w:r>
        <w:rPr>
          <w:rFonts w:hint="eastAsia"/>
          <w:lang w:eastAsia="ja-JP"/>
        </w:rPr>
        <w:t>・</w:t>
      </w:r>
      <w:r w:rsidR="00A71CA9">
        <w:rPr>
          <w:rFonts w:hint="eastAsia"/>
          <w:lang w:eastAsia="ja-JP"/>
        </w:rPr>
        <w:t>接続</w:t>
      </w:r>
      <w:r w:rsidR="00A71CA9">
        <w:rPr>
          <w:rFonts w:hint="eastAsia"/>
          <w:lang w:eastAsia="ja-JP"/>
        </w:rPr>
        <w:t>Wi-Fi</w:t>
      </w:r>
      <w:r w:rsidR="00A71CA9">
        <w:rPr>
          <w:rFonts w:hint="eastAsia"/>
          <w:lang w:eastAsia="ja-JP"/>
        </w:rPr>
        <w:t>でクラスを</w:t>
      </w:r>
      <w:r w:rsidR="00951C84">
        <w:rPr>
          <w:rFonts w:hint="eastAsia"/>
          <w:lang w:eastAsia="ja-JP"/>
        </w:rPr>
        <w:t>識別できない可能性がある</w:t>
      </w:r>
    </w:p>
    <w:p w14:paraId="1C842986" w14:textId="2822FD8D" w:rsidR="00951C84" w:rsidRDefault="009B74C8" w:rsidP="00212074">
      <w:pPr>
        <w:rPr>
          <w:lang w:eastAsia="ja-JP"/>
        </w:rPr>
      </w:pPr>
      <w:r>
        <w:rPr>
          <w:rFonts w:hint="eastAsia"/>
          <w:lang w:eastAsia="ja-JP"/>
        </w:rPr>
        <w:t>・複数の窓の状態を把握できない可能性がある</w:t>
      </w:r>
    </w:p>
    <w:p w14:paraId="1C7800E9" w14:textId="33642A65" w:rsidR="009B74C8" w:rsidRPr="00212074" w:rsidRDefault="009B74C8" w:rsidP="00212074">
      <w:pPr>
        <w:rPr>
          <w:lang w:eastAsia="ja-JP"/>
        </w:rPr>
      </w:pPr>
      <w:r>
        <w:rPr>
          <w:rFonts w:hint="eastAsia"/>
          <w:lang w:eastAsia="ja-JP"/>
        </w:rPr>
        <w:t>・ハードウェアの大きさによっては、窓に設置できない可能性がある</w:t>
      </w:r>
    </w:p>
    <w:p w14:paraId="6EB20D87" w14:textId="154F63F8" w:rsidR="008E51CC" w:rsidRDefault="6395C6FE">
      <w:pPr>
        <w:pStyle w:val="1"/>
        <w:rPr>
          <w:lang w:eastAsia="ja-JP"/>
        </w:rPr>
      </w:pPr>
      <w:r w:rsidRPr="28DC0648">
        <w:rPr>
          <w:lang w:eastAsia="ja-JP"/>
        </w:rPr>
        <w:t>6</w:t>
      </w:r>
      <w:r w:rsidR="00FD59A6" w:rsidRPr="28DC0648">
        <w:rPr>
          <w:lang w:eastAsia="ja-JP"/>
        </w:rPr>
        <w:t xml:space="preserve">. </w:t>
      </w:r>
      <w:r w:rsidR="00FD59A6" w:rsidRPr="28DC0648">
        <w:rPr>
          <w:lang w:eastAsia="ja-JP"/>
        </w:rPr>
        <w:t>チームの役割と責任</w:t>
      </w:r>
    </w:p>
    <w:p w14:paraId="2F73179F" w14:textId="1455CA40" w:rsidR="00BE4FE8" w:rsidRDefault="000359AF" w:rsidP="00E91B9D">
      <w:pPr>
        <w:spacing w:line="240" w:lineRule="auto"/>
        <w:rPr>
          <w:lang w:eastAsia="ja-JP"/>
        </w:rPr>
      </w:pPr>
      <w:r>
        <w:rPr>
          <w:rFonts w:hint="eastAsia"/>
          <w:lang w:eastAsia="ja-JP"/>
        </w:rPr>
        <w:t>プロジェクトマネージャー：</w:t>
      </w:r>
      <w:r w:rsidR="00E91B9D">
        <w:rPr>
          <w:lang w:eastAsia="ja-JP"/>
        </w:rPr>
        <w:t>全体の進捗管理および調整</w:t>
      </w:r>
      <w:r w:rsidR="00E91B9D"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石島</w:t>
      </w:r>
      <w:r w:rsidR="00E91B9D">
        <w:rPr>
          <w:rFonts w:hint="eastAsia"/>
          <w:lang w:eastAsia="ja-JP"/>
        </w:rPr>
        <w:t>)</w:t>
      </w:r>
    </w:p>
    <w:p w14:paraId="7DE40C8A" w14:textId="5E840CDA" w:rsidR="000359AF" w:rsidRDefault="00E91B9D" w:rsidP="00E91B9D">
      <w:pPr>
        <w:spacing w:line="240" w:lineRule="auto"/>
        <w:rPr>
          <w:lang w:eastAsia="ja-JP"/>
        </w:rPr>
      </w:pPr>
      <w:r>
        <w:rPr>
          <w:rFonts w:hint="eastAsia"/>
          <w:lang w:eastAsia="ja-JP"/>
        </w:rPr>
        <w:t>ハードウェアエンジニア：ハードウェアの接続・配線・検証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三島</w:t>
      </w:r>
      <w:r>
        <w:rPr>
          <w:rFonts w:hint="eastAsia"/>
          <w:lang w:eastAsia="ja-JP"/>
        </w:rPr>
        <w:t>)</w:t>
      </w:r>
    </w:p>
    <w:p w14:paraId="140BB837" w14:textId="23070BFA" w:rsidR="00E91B9D" w:rsidRDefault="00E91B9D" w:rsidP="00E91B9D">
      <w:pPr>
        <w:spacing w:line="240" w:lineRule="auto"/>
        <w:rPr>
          <w:lang w:eastAsia="ja-JP"/>
        </w:rPr>
      </w:pPr>
      <w:r>
        <w:rPr>
          <w:rFonts w:hint="eastAsia"/>
          <w:lang w:eastAsia="ja-JP"/>
        </w:rPr>
        <w:t>ソフトウェアエンジニア：</w:t>
      </w:r>
      <w:r>
        <w:rPr>
          <w:rFonts w:hint="eastAsia"/>
          <w:lang w:eastAsia="ja-JP"/>
        </w:rPr>
        <w:t>ESP32</w:t>
      </w:r>
      <w:r>
        <w:rPr>
          <w:rFonts w:hint="eastAsia"/>
          <w:lang w:eastAsia="ja-JP"/>
        </w:rPr>
        <w:t>のコード記述・通信処理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荒殿</w:t>
      </w:r>
      <w:r>
        <w:rPr>
          <w:rFonts w:hint="eastAsia"/>
          <w:lang w:eastAsia="ja-JP"/>
        </w:rPr>
        <w:t>)</w:t>
      </w:r>
    </w:p>
    <w:p w14:paraId="4448B9D4" w14:textId="44E3E10D" w:rsidR="00E91B9D" w:rsidRDefault="00E91B9D" w:rsidP="00E91B9D">
      <w:pPr>
        <w:spacing w:line="240" w:lineRule="auto"/>
        <w:rPr>
          <w:lang w:eastAsia="ja-JP"/>
        </w:rPr>
      </w:pPr>
      <w:r>
        <w:rPr>
          <w:rFonts w:hint="eastAsia"/>
          <w:lang w:eastAsia="ja-JP"/>
        </w:rPr>
        <w:t>バックエンドエンジニア：ハードとソフトの連携</w:t>
      </w:r>
      <w:r w:rsidR="00257C40"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設計</w:t>
      </w:r>
      <w:r w:rsidR="00257C40">
        <w:rPr>
          <w:rFonts w:hint="eastAsia"/>
          <w:lang w:eastAsia="ja-JP"/>
        </w:rPr>
        <w:t>、</w:t>
      </w:r>
      <w:r w:rsidR="00257C40">
        <w:rPr>
          <w:rFonts w:hint="eastAsia"/>
          <w:lang w:eastAsia="ja-JP"/>
        </w:rPr>
        <w:t>DB</w:t>
      </w:r>
      <w:r w:rsidR="00257C40">
        <w:rPr>
          <w:rFonts w:hint="eastAsia"/>
          <w:lang w:eastAsia="ja-JP"/>
        </w:rPr>
        <w:t>の設計構築</w:t>
      </w:r>
      <w:r>
        <w:rPr>
          <w:rFonts w:hint="eastAsia"/>
          <w:lang w:eastAsia="ja-JP"/>
        </w:rPr>
        <w:t>(</w:t>
      </w:r>
      <w:r w:rsidR="00030AB7">
        <w:rPr>
          <w:rFonts w:hint="eastAsia"/>
          <w:lang w:eastAsia="ja-JP"/>
        </w:rPr>
        <w:t>荒殿</w:t>
      </w:r>
      <w:r w:rsidR="00257C40">
        <w:rPr>
          <w:rFonts w:hint="eastAsia"/>
          <w:lang w:eastAsia="ja-JP"/>
        </w:rPr>
        <w:t>・石島</w:t>
      </w:r>
      <w:r>
        <w:rPr>
          <w:rFonts w:hint="eastAsia"/>
          <w:lang w:eastAsia="ja-JP"/>
        </w:rPr>
        <w:t>)</w:t>
      </w:r>
    </w:p>
    <w:p w14:paraId="44CA20DF" w14:textId="4B723A2B" w:rsidR="000359AF" w:rsidRDefault="000359AF" w:rsidP="00E91B9D">
      <w:pPr>
        <w:spacing w:line="240" w:lineRule="auto"/>
        <w:rPr>
          <w:lang w:eastAsia="ja-JP"/>
        </w:rPr>
      </w:pPr>
      <w:r>
        <w:rPr>
          <w:rFonts w:hint="eastAsia"/>
          <w:lang w:eastAsia="ja-JP"/>
        </w:rPr>
        <w:t>テストエンジニア：</w:t>
      </w:r>
      <w:r w:rsidR="00E91B9D">
        <w:rPr>
          <w:lang w:eastAsia="ja-JP"/>
        </w:rPr>
        <w:t>バグの発見</w:t>
      </w:r>
      <w:r w:rsidR="00E91B9D"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佐藤</w:t>
      </w:r>
      <w:r w:rsidR="00E91B9D">
        <w:rPr>
          <w:rFonts w:hint="eastAsia"/>
          <w:lang w:eastAsia="ja-JP"/>
        </w:rPr>
        <w:t>)</w:t>
      </w:r>
    </w:p>
    <w:p w14:paraId="0F3E8777" w14:textId="242F326C" w:rsidR="0029349C" w:rsidRDefault="00555D38" w:rsidP="00E91B9D">
      <w:pPr>
        <w:spacing w:line="240" w:lineRule="auto"/>
        <w:rPr>
          <w:rFonts w:hint="eastAsia"/>
          <w:lang w:eastAsia="ja-JP"/>
        </w:rPr>
      </w:pPr>
      <w:r>
        <w:rPr>
          <w:rFonts w:hint="eastAsia"/>
          <w:lang w:eastAsia="ja-JP"/>
        </w:rPr>
        <w:t>*</w:t>
      </w:r>
      <w:r>
        <w:rPr>
          <w:rFonts w:hint="eastAsia"/>
          <w:lang w:eastAsia="ja-JP"/>
        </w:rPr>
        <w:t>フロントエンジニア：</w:t>
      </w:r>
      <w:r w:rsidR="00E93DE7">
        <w:rPr>
          <w:rFonts w:hint="eastAsia"/>
          <w:lang w:eastAsia="ja-JP"/>
        </w:rPr>
        <w:t>教室単位の鍵状態を表示する</w:t>
      </w:r>
      <w:r w:rsidR="00E93DE7">
        <w:rPr>
          <w:rFonts w:hint="eastAsia"/>
          <w:lang w:eastAsia="ja-JP"/>
        </w:rPr>
        <w:t>HP</w:t>
      </w:r>
      <w:r w:rsidR="00E93DE7">
        <w:rPr>
          <w:rFonts w:hint="eastAsia"/>
          <w:lang w:eastAsia="ja-JP"/>
        </w:rPr>
        <w:t>の作成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平山</w:t>
      </w:r>
      <w:r w:rsidR="00DB190F">
        <w:rPr>
          <w:rFonts w:hint="eastAsia"/>
          <w:lang w:eastAsia="ja-JP"/>
        </w:rPr>
        <w:t>・</w:t>
      </w:r>
      <w:r w:rsidR="00050AEB">
        <w:rPr>
          <w:rFonts w:hint="eastAsia"/>
          <w:lang w:eastAsia="ja-JP"/>
        </w:rPr>
        <w:t>佐藤・三島</w:t>
      </w:r>
      <w:r>
        <w:rPr>
          <w:rFonts w:hint="eastAsia"/>
          <w:lang w:eastAsia="ja-JP"/>
        </w:rPr>
        <w:t>)</w:t>
      </w:r>
    </w:p>
    <w:p w14:paraId="4579E145" w14:textId="05AA201B" w:rsidR="0029349C" w:rsidRDefault="0029349C" w:rsidP="0029349C">
      <w:pPr>
        <w:pStyle w:val="1"/>
        <w:rPr>
          <w:lang w:eastAsia="ja-JP"/>
        </w:rPr>
      </w:pPr>
      <w:r>
        <w:rPr>
          <w:rFonts w:hint="eastAsia"/>
          <w:lang w:eastAsia="ja-JP"/>
        </w:rPr>
        <w:t xml:space="preserve">7. </w:t>
      </w:r>
      <w:r>
        <w:rPr>
          <w:rFonts w:hint="eastAsia"/>
          <w:lang w:eastAsia="ja-JP"/>
        </w:rPr>
        <w:t>スケジュール</w:t>
      </w:r>
    </w:p>
    <w:p w14:paraId="52A64CE0" w14:textId="091F688F" w:rsidR="0029349C" w:rsidRDefault="00BB688C" w:rsidP="0029349C">
      <w:pPr>
        <w:rPr>
          <w:lang w:eastAsia="ja-JP"/>
        </w:rPr>
      </w:pPr>
      <w:r>
        <w:rPr>
          <w:rFonts w:hint="eastAsia"/>
          <w:lang w:eastAsia="ja-JP"/>
        </w:rPr>
        <w:t>４月：設計</w:t>
      </w:r>
      <w:r w:rsidR="00136C84">
        <w:rPr>
          <w:rFonts w:hint="eastAsia"/>
          <w:lang w:eastAsia="ja-JP"/>
        </w:rPr>
        <w:t>(</w:t>
      </w:r>
      <w:r w:rsidR="00136C84">
        <w:rPr>
          <w:rFonts w:hint="eastAsia"/>
          <w:lang w:eastAsia="ja-JP"/>
        </w:rPr>
        <w:t>企画書及び</w:t>
      </w:r>
      <w:r w:rsidR="00E46918">
        <w:rPr>
          <w:rFonts w:hint="eastAsia"/>
          <w:lang w:eastAsia="ja-JP"/>
        </w:rPr>
        <w:t>各設計書の作成、使用技術の調査</w:t>
      </w:r>
      <w:r w:rsidR="00EA1D99">
        <w:rPr>
          <w:rFonts w:hint="eastAsia"/>
          <w:lang w:eastAsia="ja-JP"/>
        </w:rPr>
        <w:t>、要件定義の確定</w:t>
      </w:r>
      <w:r w:rsidR="00136C84">
        <w:rPr>
          <w:rFonts w:hint="eastAsia"/>
          <w:lang w:eastAsia="ja-JP"/>
        </w:rPr>
        <w:t>)</w:t>
      </w:r>
    </w:p>
    <w:p w14:paraId="6B11828A" w14:textId="4EF8C483" w:rsidR="00AF7493" w:rsidRDefault="00AF7493" w:rsidP="0029349C">
      <w:pPr>
        <w:rPr>
          <w:lang w:eastAsia="ja-JP"/>
        </w:rPr>
      </w:pPr>
      <w:r>
        <w:rPr>
          <w:rFonts w:hint="eastAsia"/>
          <w:lang w:eastAsia="ja-JP"/>
        </w:rPr>
        <w:t>５月：準備</w:t>
      </w:r>
      <w:r w:rsidR="00E46918">
        <w:rPr>
          <w:rFonts w:hint="eastAsia"/>
          <w:lang w:eastAsia="ja-JP"/>
        </w:rPr>
        <w:t>(</w:t>
      </w:r>
      <w:r w:rsidR="00E46918">
        <w:rPr>
          <w:rFonts w:hint="eastAsia"/>
          <w:lang w:eastAsia="ja-JP"/>
        </w:rPr>
        <w:t>システムに使用するハードウェア</w:t>
      </w:r>
      <w:r w:rsidR="008F1678">
        <w:rPr>
          <w:rFonts w:hint="eastAsia"/>
          <w:lang w:eastAsia="ja-JP"/>
        </w:rPr>
        <w:t>の調達</w:t>
      </w:r>
      <w:r w:rsidR="00EA1D99">
        <w:rPr>
          <w:rFonts w:hint="eastAsia"/>
          <w:lang w:eastAsia="ja-JP"/>
        </w:rPr>
        <w:t>、動作の確認</w:t>
      </w:r>
      <w:r w:rsidR="00E46918">
        <w:rPr>
          <w:rFonts w:hint="eastAsia"/>
          <w:lang w:eastAsia="ja-JP"/>
        </w:rPr>
        <w:t>)</w:t>
      </w:r>
    </w:p>
    <w:p w14:paraId="6767557D" w14:textId="7FC03120" w:rsidR="00AF7493" w:rsidRDefault="00AF7493" w:rsidP="00B44C99">
      <w:pPr>
        <w:rPr>
          <w:lang w:eastAsia="ja-JP"/>
        </w:rPr>
      </w:pPr>
      <w:r>
        <w:rPr>
          <w:rFonts w:hint="eastAsia"/>
          <w:lang w:eastAsia="ja-JP"/>
        </w:rPr>
        <w:t>６</w:t>
      </w:r>
      <w:r w:rsidR="00B44C99">
        <w:rPr>
          <w:rFonts w:hint="eastAsia"/>
          <w:lang w:eastAsia="ja-JP"/>
        </w:rPr>
        <w:t>～７月：実験</w:t>
      </w:r>
      <w:r w:rsidR="0038489F">
        <w:rPr>
          <w:rFonts w:hint="eastAsia"/>
          <w:lang w:eastAsia="ja-JP"/>
        </w:rPr>
        <w:t>(</w:t>
      </w:r>
      <w:r w:rsidR="0038489F">
        <w:rPr>
          <w:rFonts w:hint="eastAsia"/>
          <w:lang w:eastAsia="ja-JP"/>
        </w:rPr>
        <w:t>ハードウェアの</w:t>
      </w:r>
      <w:r w:rsidR="009358A9">
        <w:rPr>
          <w:rFonts w:hint="eastAsia"/>
          <w:lang w:eastAsia="ja-JP"/>
        </w:rPr>
        <w:t>仕様調査、接続等の確認</w:t>
      </w:r>
      <w:r w:rsidR="0038489F">
        <w:rPr>
          <w:rFonts w:hint="eastAsia"/>
          <w:lang w:eastAsia="ja-JP"/>
        </w:rPr>
        <w:t>)</w:t>
      </w:r>
    </w:p>
    <w:p w14:paraId="309BE4D4" w14:textId="0C56514D" w:rsidR="00EA1D99" w:rsidRDefault="00EA1D99" w:rsidP="00B44C9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８月：</w:t>
      </w:r>
      <w:r w:rsidR="00C47E6F">
        <w:rPr>
          <w:rFonts w:hint="eastAsia"/>
          <w:lang w:eastAsia="ja-JP"/>
        </w:rPr>
        <w:t>予備期間</w:t>
      </w:r>
      <w:r w:rsidR="00C47E6F">
        <w:rPr>
          <w:rFonts w:hint="eastAsia"/>
          <w:lang w:eastAsia="ja-JP"/>
        </w:rPr>
        <w:t>(</w:t>
      </w:r>
      <w:r w:rsidR="00C47E6F">
        <w:rPr>
          <w:rFonts w:hint="eastAsia"/>
          <w:lang w:eastAsia="ja-JP"/>
        </w:rPr>
        <w:t>トラブル対応、進捗調整期間</w:t>
      </w:r>
      <w:r w:rsidR="00C47E6F">
        <w:rPr>
          <w:rFonts w:hint="eastAsia"/>
          <w:lang w:eastAsia="ja-JP"/>
        </w:rPr>
        <w:t>)</w:t>
      </w:r>
    </w:p>
    <w:p w14:paraId="47BB4489" w14:textId="0F52FC5F" w:rsidR="007A3410" w:rsidRDefault="00AF7493" w:rsidP="0029349C">
      <w:pPr>
        <w:rPr>
          <w:lang w:eastAsia="ja-JP"/>
        </w:rPr>
      </w:pPr>
      <w:r>
        <w:rPr>
          <w:rFonts w:hint="eastAsia"/>
          <w:lang w:eastAsia="ja-JP"/>
        </w:rPr>
        <w:t>９</w:t>
      </w:r>
      <w:r w:rsidR="007A3410">
        <w:rPr>
          <w:rFonts w:hint="eastAsia"/>
          <w:lang w:eastAsia="ja-JP"/>
        </w:rPr>
        <w:t>～１０月：実装</w:t>
      </w:r>
      <w:r w:rsidR="009358A9">
        <w:rPr>
          <w:rFonts w:hint="eastAsia"/>
          <w:lang w:eastAsia="ja-JP"/>
        </w:rPr>
        <w:t>(</w:t>
      </w:r>
      <w:r w:rsidR="0025588F">
        <w:rPr>
          <w:rFonts w:hint="eastAsia"/>
          <w:lang w:eastAsia="ja-JP"/>
        </w:rPr>
        <w:t>センサーとマイコン、</w:t>
      </w:r>
      <w:r w:rsidR="0025588F">
        <w:rPr>
          <w:rFonts w:hint="eastAsia"/>
          <w:lang w:eastAsia="ja-JP"/>
        </w:rPr>
        <w:t>Power Automate</w:t>
      </w:r>
      <w:r w:rsidR="0025588F">
        <w:rPr>
          <w:rFonts w:hint="eastAsia"/>
          <w:lang w:eastAsia="ja-JP"/>
        </w:rPr>
        <w:t>、</w:t>
      </w:r>
      <w:r w:rsidR="0025588F">
        <w:rPr>
          <w:rFonts w:hint="eastAsia"/>
          <w:lang w:eastAsia="ja-JP"/>
        </w:rPr>
        <w:t>Teams</w:t>
      </w:r>
      <w:r w:rsidR="0025588F">
        <w:rPr>
          <w:rFonts w:hint="eastAsia"/>
          <w:lang w:eastAsia="ja-JP"/>
        </w:rPr>
        <w:t>の連携構築、</w:t>
      </w:r>
      <w:r w:rsidR="00577194">
        <w:rPr>
          <w:rFonts w:hint="eastAsia"/>
          <w:lang w:eastAsia="ja-JP"/>
        </w:rPr>
        <w:t>DB</w:t>
      </w:r>
      <w:r w:rsidR="00577194">
        <w:rPr>
          <w:rFonts w:hint="eastAsia"/>
          <w:lang w:eastAsia="ja-JP"/>
        </w:rPr>
        <w:t>構築、</w:t>
      </w:r>
      <w:r w:rsidR="00577194">
        <w:rPr>
          <w:rFonts w:hint="eastAsia"/>
          <w:lang w:eastAsia="ja-JP"/>
        </w:rPr>
        <w:t>Web</w:t>
      </w:r>
      <w:r w:rsidR="00577194">
        <w:rPr>
          <w:rFonts w:hint="eastAsia"/>
          <w:lang w:eastAsia="ja-JP"/>
        </w:rPr>
        <w:t>ページ制作</w:t>
      </w:r>
      <w:r w:rsidR="009358A9">
        <w:rPr>
          <w:rFonts w:hint="eastAsia"/>
          <w:lang w:eastAsia="ja-JP"/>
        </w:rPr>
        <w:t>)</w:t>
      </w:r>
    </w:p>
    <w:p w14:paraId="4049F8FA" w14:textId="4775CA45" w:rsidR="007A3410" w:rsidRDefault="007A3410" w:rsidP="0029349C">
      <w:pPr>
        <w:rPr>
          <w:lang w:eastAsia="ja-JP"/>
        </w:rPr>
      </w:pPr>
      <w:r>
        <w:rPr>
          <w:rFonts w:hint="eastAsia"/>
          <w:lang w:eastAsia="ja-JP"/>
        </w:rPr>
        <w:t>１１月：</w:t>
      </w:r>
      <w:r w:rsidR="00B44C99">
        <w:rPr>
          <w:rFonts w:hint="eastAsia"/>
          <w:lang w:eastAsia="ja-JP"/>
        </w:rPr>
        <w:t>テスト</w:t>
      </w:r>
    </w:p>
    <w:p w14:paraId="29CCF1CD" w14:textId="332490DC" w:rsidR="00B44C99" w:rsidRDefault="00B44C99" w:rsidP="0029349C">
      <w:pPr>
        <w:rPr>
          <w:lang w:eastAsia="ja-JP"/>
        </w:rPr>
      </w:pPr>
      <w:r>
        <w:rPr>
          <w:rFonts w:hint="eastAsia"/>
          <w:lang w:eastAsia="ja-JP"/>
        </w:rPr>
        <w:t>１２月：完成、発表準備</w:t>
      </w:r>
    </w:p>
    <w:p w14:paraId="5C6A1810" w14:textId="4309E95E" w:rsidR="00B44C99" w:rsidRPr="0029349C" w:rsidRDefault="00B44C99" w:rsidP="002934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１月：発表</w:t>
      </w:r>
    </w:p>
    <w:p w14:paraId="7F529CF5" w14:textId="77777777" w:rsidR="00E6526C" w:rsidRDefault="00E6526C" w:rsidP="00E91B9D">
      <w:pPr>
        <w:spacing w:line="240" w:lineRule="auto"/>
        <w:rPr>
          <w:lang w:eastAsia="ja-JP"/>
        </w:rPr>
      </w:pPr>
    </w:p>
    <w:p w14:paraId="34377285" w14:textId="77777777" w:rsidR="00E6526C" w:rsidRDefault="00E6526C" w:rsidP="00E91B9D">
      <w:pPr>
        <w:spacing w:line="240" w:lineRule="auto"/>
        <w:rPr>
          <w:lang w:eastAsia="ja-JP"/>
        </w:rPr>
      </w:pPr>
    </w:p>
    <w:p w14:paraId="6410C3F1" w14:textId="0FE88005" w:rsidR="00E6526C" w:rsidRPr="00E6526C" w:rsidRDefault="00E6526C" w:rsidP="00E6526C">
      <w:pPr>
        <w:pStyle w:val="1"/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 xml:space="preserve">8. </w:t>
      </w:r>
      <w:r>
        <w:rPr>
          <w:rFonts w:hint="eastAsia"/>
          <w:lang w:eastAsia="ja-JP"/>
        </w:rPr>
        <w:t>マイルストーン</w:t>
      </w:r>
    </w:p>
    <w:p w14:paraId="5D21F576" w14:textId="0FCB78A6" w:rsidR="00E6526C" w:rsidRPr="00E6526C" w:rsidRDefault="00E6526C" w:rsidP="00E6526C">
      <w:pPr>
        <w:spacing w:line="240" w:lineRule="auto"/>
        <w:rPr>
          <w:lang w:eastAsia="ja-JP"/>
        </w:rPr>
      </w:pPr>
      <w:r w:rsidRPr="00E6526C">
        <w:rPr>
          <w:lang w:eastAsia="ja-JP"/>
        </w:rPr>
        <w:t>５月：リードセンサーが想定通りに動作しない場合、</w:t>
      </w:r>
      <w:r w:rsidR="00A43A08" w:rsidRPr="00A43A08">
        <w:rPr>
          <w:lang w:eastAsia="ja-JP"/>
        </w:rPr>
        <w:t>センサー位置や取り付け方法の見直し、もしくは赤外線式や接点式などの他方式センサーの検討</w:t>
      </w:r>
      <w:r w:rsidR="005A4CA4">
        <w:rPr>
          <w:rFonts w:hint="eastAsia"/>
          <w:lang w:eastAsia="ja-JP"/>
        </w:rPr>
        <w:t>、</w:t>
      </w:r>
      <w:r w:rsidRPr="00E6526C">
        <w:rPr>
          <w:lang w:eastAsia="ja-JP"/>
        </w:rPr>
        <w:t>またはプロジェクトの方向転換を検討する</w:t>
      </w:r>
    </w:p>
    <w:p w14:paraId="7AD29C36" w14:textId="6AD69C8B" w:rsidR="00E6526C" w:rsidRPr="00E6526C" w:rsidRDefault="00E6526C" w:rsidP="00E6526C">
      <w:pPr>
        <w:spacing w:line="240" w:lineRule="auto"/>
        <w:rPr>
          <w:rFonts w:hint="eastAsia"/>
          <w:lang w:eastAsia="ja-JP"/>
        </w:rPr>
      </w:pPr>
      <w:r w:rsidRPr="00E6526C">
        <w:rPr>
          <w:lang w:eastAsia="ja-JP"/>
        </w:rPr>
        <w:t>６月：センサーとマイコンの接続・通信がうまくいかない場合は、新しいプロジェクトへ切り替え</w:t>
      </w:r>
      <w:r w:rsidR="0008594D">
        <w:rPr>
          <w:rFonts w:hint="eastAsia"/>
          <w:lang w:eastAsia="ja-JP"/>
        </w:rPr>
        <w:t>る</w:t>
      </w:r>
    </w:p>
    <w:p w14:paraId="5A713E8F" w14:textId="311DBE80" w:rsidR="0029349C" w:rsidRPr="0008594D" w:rsidRDefault="0029349C" w:rsidP="00E6526C">
      <w:pPr>
        <w:spacing w:line="240" w:lineRule="auto"/>
        <w:rPr>
          <w:rFonts w:hint="eastAsia"/>
          <w:lang w:eastAsia="ja-JP"/>
        </w:rPr>
      </w:pPr>
    </w:p>
    <w:sectPr w:rsidR="0029349C" w:rsidRPr="000859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E1E18" w14:textId="77777777" w:rsidR="000D4593" w:rsidRDefault="000D4593" w:rsidP="00FF2BB0">
      <w:pPr>
        <w:spacing w:after="0" w:line="240" w:lineRule="auto"/>
      </w:pPr>
      <w:r>
        <w:separator/>
      </w:r>
    </w:p>
  </w:endnote>
  <w:endnote w:type="continuationSeparator" w:id="0">
    <w:p w14:paraId="42A02E24" w14:textId="77777777" w:rsidR="000D4593" w:rsidRDefault="000D4593" w:rsidP="00FF2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D42CF" w14:textId="77777777" w:rsidR="000D4593" w:rsidRDefault="000D4593" w:rsidP="00FF2BB0">
      <w:pPr>
        <w:spacing w:after="0" w:line="240" w:lineRule="auto"/>
      </w:pPr>
      <w:r>
        <w:separator/>
      </w:r>
    </w:p>
  </w:footnote>
  <w:footnote w:type="continuationSeparator" w:id="0">
    <w:p w14:paraId="7A6F5A34" w14:textId="77777777" w:rsidR="000D4593" w:rsidRDefault="000D4593" w:rsidP="00FF2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2489543">
    <w:abstractNumId w:val="8"/>
  </w:num>
  <w:num w:numId="2" w16cid:durableId="1593664389">
    <w:abstractNumId w:val="6"/>
  </w:num>
  <w:num w:numId="3" w16cid:durableId="1786998445">
    <w:abstractNumId w:val="5"/>
  </w:num>
  <w:num w:numId="4" w16cid:durableId="92015407">
    <w:abstractNumId w:val="4"/>
  </w:num>
  <w:num w:numId="5" w16cid:durableId="481318217">
    <w:abstractNumId w:val="7"/>
  </w:num>
  <w:num w:numId="6" w16cid:durableId="1144156104">
    <w:abstractNumId w:val="3"/>
  </w:num>
  <w:num w:numId="7" w16cid:durableId="2066446798">
    <w:abstractNumId w:val="2"/>
  </w:num>
  <w:num w:numId="8" w16cid:durableId="1697999528">
    <w:abstractNumId w:val="1"/>
  </w:num>
  <w:num w:numId="9" w16cid:durableId="104556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AB7"/>
    <w:rsid w:val="00034616"/>
    <w:rsid w:val="000359AF"/>
    <w:rsid w:val="00047190"/>
    <w:rsid w:val="00050AEB"/>
    <w:rsid w:val="0006063C"/>
    <w:rsid w:val="0008594D"/>
    <w:rsid w:val="000B0305"/>
    <w:rsid w:val="000D44EF"/>
    <w:rsid w:val="000D4593"/>
    <w:rsid w:val="000F4D73"/>
    <w:rsid w:val="0010280D"/>
    <w:rsid w:val="00116042"/>
    <w:rsid w:val="0012751F"/>
    <w:rsid w:val="00136C84"/>
    <w:rsid w:val="0015074B"/>
    <w:rsid w:val="001A452F"/>
    <w:rsid w:val="001E78A4"/>
    <w:rsid w:val="00212074"/>
    <w:rsid w:val="0025588F"/>
    <w:rsid w:val="00257C40"/>
    <w:rsid w:val="00264861"/>
    <w:rsid w:val="0029349C"/>
    <w:rsid w:val="0029639D"/>
    <w:rsid w:val="002A38D2"/>
    <w:rsid w:val="002E543D"/>
    <w:rsid w:val="00326F90"/>
    <w:rsid w:val="00354C69"/>
    <w:rsid w:val="00360204"/>
    <w:rsid w:val="0038489F"/>
    <w:rsid w:val="00392D81"/>
    <w:rsid w:val="00397B80"/>
    <w:rsid w:val="003C0928"/>
    <w:rsid w:val="0042341C"/>
    <w:rsid w:val="004528FF"/>
    <w:rsid w:val="00504D51"/>
    <w:rsid w:val="0053640F"/>
    <w:rsid w:val="00555D38"/>
    <w:rsid w:val="00561485"/>
    <w:rsid w:val="0056696D"/>
    <w:rsid w:val="00577194"/>
    <w:rsid w:val="005A379F"/>
    <w:rsid w:val="005A4CA4"/>
    <w:rsid w:val="005D5969"/>
    <w:rsid w:val="00600803"/>
    <w:rsid w:val="00645779"/>
    <w:rsid w:val="00674913"/>
    <w:rsid w:val="006E6C4F"/>
    <w:rsid w:val="00727600"/>
    <w:rsid w:val="007576AE"/>
    <w:rsid w:val="007879EA"/>
    <w:rsid w:val="007A2338"/>
    <w:rsid w:val="007A3410"/>
    <w:rsid w:val="007A5959"/>
    <w:rsid w:val="007F0ACC"/>
    <w:rsid w:val="008042AA"/>
    <w:rsid w:val="00874FF0"/>
    <w:rsid w:val="00894DE4"/>
    <w:rsid w:val="008E51CC"/>
    <w:rsid w:val="008F1678"/>
    <w:rsid w:val="009174B7"/>
    <w:rsid w:val="009358A9"/>
    <w:rsid w:val="0094698E"/>
    <w:rsid w:val="00951C84"/>
    <w:rsid w:val="00966DF2"/>
    <w:rsid w:val="00984578"/>
    <w:rsid w:val="009B74C8"/>
    <w:rsid w:val="00A43A08"/>
    <w:rsid w:val="00A71CA9"/>
    <w:rsid w:val="00AA1D8D"/>
    <w:rsid w:val="00AD5E59"/>
    <w:rsid w:val="00AE30D2"/>
    <w:rsid w:val="00AE5562"/>
    <w:rsid w:val="00AF7493"/>
    <w:rsid w:val="00B13667"/>
    <w:rsid w:val="00B36A25"/>
    <w:rsid w:val="00B44C99"/>
    <w:rsid w:val="00B47730"/>
    <w:rsid w:val="00B67C1D"/>
    <w:rsid w:val="00B9551E"/>
    <w:rsid w:val="00BB688C"/>
    <w:rsid w:val="00BD3A60"/>
    <w:rsid w:val="00BE1FAD"/>
    <w:rsid w:val="00BE4FE8"/>
    <w:rsid w:val="00BF357C"/>
    <w:rsid w:val="00C37D79"/>
    <w:rsid w:val="00C47E6F"/>
    <w:rsid w:val="00C56BE6"/>
    <w:rsid w:val="00C6217E"/>
    <w:rsid w:val="00CB0664"/>
    <w:rsid w:val="00CF53EE"/>
    <w:rsid w:val="00D46027"/>
    <w:rsid w:val="00D82AA9"/>
    <w:rsid w:val="00DA5982"/>
    <w:rsid w:val="00DB190F"/>
    <w:rsid w:val="00DE04FC"/>
    <w:rsid w:val="00E46918"/>
    <w:rsid w:val="00E50C96"/>
    <w:rsid w:val="00E567B1"/>
    <w:rsid w:val="00E6526C"/>
    <w:rsid w:val="00E91B9D"/>
    <w:rsid w:val="00E93DE7"/>
    <w:rsid w:val="00EA1D99"/>
    <w:rsid w:val="00EA7AA5"/>
    <w:rsid w:val="00EC4B5D"/>
    <w:rsid w:val="00ED08A8"/>
    <w:rsid w:val="00F14F1D"/>
    <w:rsid w:val="00F33F04"/>
    <w:rsid w:val="00F83D96"/>
    <w:rsid w:val="00FB183E"/>
    <w:rsid w:val="00FC693F"/>
    <w:rsid w:val="00FD59A6"/>
    <w:rsid w:val="00FE7FFC"/>
    <w:rsid w:val="00FF2BB0"/>
    <w:rsid w:val="0F6C9B04"/>
    <w:rsid w:val="25F43AF1"/>
    <w:rsid w:val="28615886"/>
    <w:rsid w:val="28DC0648"/>
    <w:rsid w:val="6395C6FE"/>
    <w:rsid w:val="724C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4062061"/>
  <w14:defaultImageDpi w14:val="300"/>
  <w15:docId w15:val="{7F197E0C-A1BD-442B-83B4-B8A8CC65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5779"/>
  </w:style>
  <w:style w:type="paragraph" w:styleId="1">
    <w:name w:val="heading 1"/>
    <w:basedOn w:val="a1"/>
    <w:next w:val="a1"/>
    <w:link w:val="10"/>
    <w:uiPriority w:val="9"/>
    <w:qFormat/>
    <w:rsid w:val="006457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28D9F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6457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0B4C8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6457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0B4C8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457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0B4C8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64577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D6A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4577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D6A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4577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4577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0B4C8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4577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645779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645779"/>
    <w:rPr>
      <w:rFonts w:asciiTheme="majorHAnsi" w:eastAsiaTheme="majorEastAsia" w:hAnsiTheme="majorHAnsi" w:cstheme="majorBidi"/>
      <w:b/>
      <w:bCs/>
      <w:color w:val="328D9F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645779"/>
    <w:rPr>
      <w:rFonts w:asciiTheme="majorHAnsi" w:eastAsiaTheme="majorEastAsia" w:hAnsiTheme="majorHAnsi" w:cstheme="majorBidi"/>
      <w:b/>
      <w:bCs/>
      <w:color w:val="50B4C8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645779"/>
    <w:rPr>
      <w:rFonts w:asciiTheme="majorHAnsi" w:eastAsiaTheme="majorEastAsia" w:hAnsiTheme="majorHAnsi" w:cstheme="majorBidi"/>
      <w:b/>
      <w:bCs/>
      <w:color w:val="50B4C8" w:themeColor="accent1"/>
    </w:rPr>
  </w:style>
  <w:style w:type="paragraph" w:styleId="aa">
    <w:name w:val="Title"/>
    <w:basedOn w:val="a1"/>
    <w:next w:val="a1"/>
    <w:link w:val="ab"/>
    <w:uiPriority w:val="10"/>
    <w:qFormat/>
    <w:rsid w:val="00645779"/>
    <w:pPr>
      <w:pBdr>
        <w:bottom w:val="single" w:sz="8" w:space="4" w:color="50B4C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02326" w:themeColor="text2" w:themeShade="BF"/>
      <w:spacing w:val="5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645779"/>
    <w:rPr>
      <w:rFonts w:asciiTheme="majorHAnsi" w:eastAsiaTheme="majorEastAsia" w:hAnsiTheme="majorHAnsi" w:cstheme="majorBidi"/>
      <w:color w:val="102326" w:themeColor="text2" w:themeShade="BF"/>
      <w:spacing w:val="5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645779"/>
    <w:pPr>
      <w:numPr>
        <w:ilvl w:val="1"/>
      </w:numPr>
    </w:pPr>
    <w:rPr>
      <w:rFonts w:asciiTheme="majorHAnsi" w:eastAsiaTheme="majorEastAsia" w:hAnsiTheme="majorHAnsi" w:cstheme="majorBidi"/>
      <w:i/>
      <w:iCs/>
      <w:color w:val="50B4C8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645779"/>
    <w:rPr>
      <w:rFonts w:asciiTheme="majorHAnsi" w:eastAsiaTheme="majorEastAsia" w:hAnsiTheme="majorHAnsi" w:cstheme="majorBidi"/>
      <w:i/>
      <w:iCs/>
      <w:color w:val="50B4C8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645779"/>
    <w:pPr>
      <w:ind w:leftChars="400" w:left="840"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645779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645779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645779"/>
    <w:rPr>
      <w:rFonts w:asciiTheme="majorHAnsi" w:eastAsiaTheme="majorEastAsia" w:hAnsiTheme="majorHAnsi" w:cstheme="majorBidi"/>
      <w:b/>
      <w:bCs/>
      <w:i/>
      <w:iCs/>
      <w:color w:val="50B4C8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645779"/>
    <w:rPr>
      <w:rFonts w:asciiTheme="majorHAnsi" w:eastAsiaTheme="majorEastAsia" w:hAnsiTheme="majorHAnsi" w:cstheme="majorBidi"/>
      <w:color w:val="215D6A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645779"/>
    <w:rPr>
      <w:rFonts w:asciiTheme="majorHAnsi" w:eastAsiaTheme="majorEastAsia" w:hAnsiTheme="majorHAnsi" w:cstheme="majorBidi"/>
      <w:i/>
      <w:iCs/>
      <w:color w:val="215D6A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6457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645779"/>
    <w:rPr>
      <w:rFonts w:asciiTheme="majorHAnsi" w:eastAsiaTheme="majorEastAsia" w:hAnsiTheme="majorHAnsi" w:cstheme="majorBidi"/>
      <w:color w:val="50B4C8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6457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645779"/>
    <w:pPr>
      <w:spacing w:line="240" w:lineRule="auto"/>
    </w:pPr>
    <w:rPr>
      <w:b/>
      <w:bCs/>
      <w:color w:val="50B4C8" w:themeColor="accent1"/>
      <w:sz w:val="18"/>
      <w:szCs w:val="18"/>
    </w:rPr>
  </w:style>
  <w:style w:type="character" w:styleId="af8">
    <w:name w:val="Strong"/>
    <w:basedOn w:val="a2"/>
    <w:uiPriority w:val="22"/>
    <w:qFormat/>
    <w:rsid w:val="00645779"/>
    <w:rPr>
      <w:b/>
      <w:bCs/>
    </w:rPr>
  </w:style>
  <w:style w:type="character" w:styleId="af9">
    <w:name w:val="Emphasis"/>
    <w:basedOn w:val="a2"/>
    <w:uiPriority w:val="20"/>
    <w:qFormat/>
    <w:rsid w:val="00645779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645779"/>
    <w:pPr>
      <w:pBdr>
        <w:bottom w:val="single" w:sz="4" w:space="4" w:color="50B4C8" w:themeColor="accent1"/>
      </w:pBdr>
      <w:spacing w:before="200" w:after="280"/>
      <w:ind w:left="936" w:right="936"/>
    </w:pPr>
    <w:rPr>
      <w:b/>
      <w:bCs/>
      <w:i/>
      <w:iCs/>
      <w:color w:val="50B4C8" w:themeColor="accent1"/>
    </w:rPr>
  </w:style>
  <w:style w:type="character" w:customStyle="1" w:styleId="28">
    <w:name w:val="引用文 2 (文字)"/>
    <w:basedOn w:val="a2"/>
    <w:link w:val="27"/>
    <w:uiPriority w:val="30"/>
    <w:rsid w:val="00645779"/>
    <w:rPr>
      <w:b/>
      <w:bCs/>
      <w:i/>
      <w:iCs/>
      <w:color w:val="50B4C8" w:themeColor="accent1"/>
    </w:rPr>
  </w:style>
  <w:style w:type="character" w:styleId="afa">
    <w:name w:val="Subtle Emphasis"/>
    <w:basedOn w:val="a2"/>
    <w:uiPriority w:val="19"/>
    <w:qFormat/>
    <w:rsid w:val="00645779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645779"/>
    <w:rPr>
      <w:b/>
      <w:bCs/>
      <w:i/>
      <w:iCs/>
      <w:color w:val="50B4C8" w:themeColor="accent1"/>
    </w:rPr>
  </w:style>
  <w:style w:type="character" w:styleId="afb">
    <w:name w:val="Subtle Reference"/>
    <w:basedOn w:val="a2"/>
    <w:uiPriority w:val="31"/>
    <w:qFormat/>
    <w:rsid w:val="00645779"/>
    <w:rPr>
      <w:smallCaps/>
      <w:color w:val="A8B97F" w:themeColor="accent2"/>
      <w:u w:val="single"/>
    </w:rPr>
  </w:style>
  <w:style w:type="character" w:styleId="2a">
    <w:name w:val="Intense Reference"/>
    <w:basedOn w:val="a2"/>
    <w:uiPriority w:val="32"/>
    <w:qFormat/>
    <w:rsid w:val="00645779"/>
    <w:rPr>
      <w:b/>
      <w:bCs/>
      <w:smallCaps/>
      <w:color w:val="A8B97F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645779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645779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28D9F" w:themeColor="accent1" w:themeShade="BF"/>
    </w:rPr>
    <w:tblPr>
      <w:tblStyleRowBandSize w:val="1"/>
      <w:tblStyleColBandSize w:val="1"/>
      <w:tblBorders>
        <w:top w:val="single" w:sz="8" w:space="0" w:color="50B4C8" w:themeColor="accent1"/>
        <w:bottom w:val="single" w:sz="8" w:space="0" w:color="50B4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B4C8" w:themeColor="accent1"/>
          <w:left w:val="nil"/>
          <w:bottom w:val="single" w:sz="8" w:space="0" w:color="50B4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B4C8" w:themeColor="accent1"/>
          <w:left w:val="nil"/>
          <w:bottom w:val="single" w:sz="8" w:space="0" w:color="50B4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1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829752" w:themeColor="accent2" w:themeShade="BF"/>
    </w:rPr>
    <w:tblPr>
      <w:tblStyleRowBandSize w:val="1"/>
      <w:tblStyleColBandSize w:val="1"/>
      <w:tblBorders>
        <w:top w:val="single" w:sz="8" w:space="0" w:color="A8B97F" w:themeColor="accent2"/>
        <w:bottom w:val="single" w:sz="8" w:space="0" w:color="A8B97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8B97F" w:themeColor="accent2"/>
          <w:left w:val="nil"/>
          <w:bottom w:val="single" w:sz="8" w:space="0" w:color="A8B97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8B97F" w:themeColor="accent2"/>
          <w:left w:val="nil"/>
          <w:bottom w:val="single" w:sz="8" w:space="0" w:color="A8B97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DD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EDDF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36C40" w:themeColor="accent3" w:themeShade="BF"/>
    </w:rPr>
    <w:tblPr>
      <w:tblStyleRowBandSize w:val="1"/>
      <w:tblStyleColBandSize w:val="1"/>
      <w:tblBorders>
        <w:top w:val="single" w:sz="8" w:space="0" w:color="9B9256" w:themeColor="accent3"/>
        <w:bottom w:val="single" w:sz="8" w:space="0" w:color="9B92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9256" w:themeColor="accent3"/>
          <w:left w:val="nil"/>
          <w:bottom w:val="single" w:sz="8" w:space="0" w:color="9B92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9256" w:themeColor="accent3"/>
          <w:left w:val="nil"/>
          <w:bottom w:val="single" w:sz="8" w:space="0" w:color="9B92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4D4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4B5866" w:themeColor="accent4" w:themeShade="BF"/>
    </w:rPr>
    <w:tblPr>
      <w:tblStyleRowBandSize w:val="1"/>
      <w:tblStyleColBandSize w:val="1"/>
      <w:tblBorders>
        <w:top w:val="single" w:sz="8" w:space="0" w:color="657689" w:themeColor="accent4"/>
        <w:bottom w:val="single" w:sz="8" w:space="0" w:color="65768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7689" w:themeColor="accent4"/>
          <w:left w:val="nil"/>
          <w:bottom w:val="single" w:sz="8" w:space="0" w:color="65768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7689" w:themeColor="accent4"/>
          <w:left w:val="nil"/>
          <w:bottom w:val="single" w:sz="8" w:space="0" w:color="65768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DE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DE2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5B6345" w:themeColor="accent5" w:themeShade="BF"/>
    </w:rPr>
    <w:tblPr>
      <w:tblStyleRowBandSize w:val="1"/>
      <w:tblStyleColBandSize w:val="1"/>
      <w:tblBorders>
        <w:top w:val="single" w:sz="8" w:space="0" w:color="7A855D" w:themeColor="accent5"/>
        <w:bottom w:val="single" w:sz="8" w:space="0" w:color="7A855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55D" w:themeColor="accent5"/>
          <w:left w:val="nil"/>
          <w:bottom w:val="single" w:sz="8" w:space="0" w:color="7A855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55D" w:themeColor="accent5"/>
          <w:left w:val="nil"/>
          <w:bottom w:val="single" w:sz="8" w:space="0" w:color="7A855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D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D5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5B8777" w:themeColor="accent6" w:themeShade="BF"/>
    </w:rPr>
    <w:tblPr>
      <w:tblStyleRowBandSize w:val="1"/>
      <w:tblStyleColBandSize w:val="1"/>
      <w:tblBorders>
        <w:top w:val="single" w:sz="8" w:space="0" w:color="84AC9D" w:themeColor="accent6"/>
        <w:bottom w:val="single" w:sz="8" w:space="0" w:color="84AC9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9D" w:themeColor="accent6"/>
          <w:left w:val="nil"/>
          <w:bottom w:val="single" w:sz="8" w:space="0" w:color="84AC9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9D" w:themeColor="accent6"/>
          <w:left w:val="nil"/>
          <w:bottom w:val="single" w:sz="8" w:space="0" w:color="84AC9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6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50B4C8" w:themeColor="accent1"/>
        <w:left w:val="single" w:sz="8" w:space="0" w:color="50B4C8" w:themeColor="accent1"/>
        <w:bottom w:val="single" w:sz="8" w:space="0" w:color="50B4C8" w:themeColor="accent1"/>
        <w:right w:val="single" w:sz="8" w:space="0" w:color="50B4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B4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B4C8" w:themeColor="accent1"/>
          <w:left w:val="single" w:sz="8" w:space="0" w:color="50B4C8" w:themeColor="accent1"/>
          <w:bottom w:val="single" w:sz="8" w:space="0" w:color="50B4C8" w:themeColor="accent1"/>
          <w:right w:val="single" w:sz="8" w:space="0" w:color="50B4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B4C8" w:themeColor="accent1"/>
          <w:left w:val="single" w:sz="8" w:space="0" w:color="50B4C8" w:themeColor="accent1"/>
          <w:bottom w:val="single" w:sz="8" w:space="0" w:color="50B4C8" w:themeColor="accent1"/>
          <w:right w:val="single" w:sz="8" w:space="0" w:color="50B4C8" w:themeColor="accent1"/>
        </w:tcBorders>
      </w:tcPr>
    </w:tblStylePr>
    <w:tblStylePr w:type="band1Horz">
      <w:tblPr/>
      <w:tcPr>
        <w:tcBorders>
          <w:top w:val="single" w:sz="8" w:space="0" w:color="50B4C8" w:themeColor="accent1"/>
          <w:left w:val="single" w:sz="8" w:space="0" w:color="50B4C8" w:themeColor="accent1"/>
          <w:bottom w:val="single" w:sz="8" w:space="0" w:color="50B4C8" w:themeColor="accent1"/>
          <w:right w:val="single" w:sz="8" w:space="0" w:color="50B4C8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8B97F" w:themeColor="accent2"/>
        <w:left w:val="single" w:sz="8" w:space="0" w:color="A8B97F" w:themeColor="accent2"/>
        <w:bottom w:val="single" w:sz="8" w:space="0" w:color="A8B97F" w:themeColor="accent2"/>
        <w:right w:val="single" w:sz="8" w:space="0" w:color="A8B97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8B97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B97F" w:themeColor="accent2"/>
          <w:left w:val="single" w:sz="8" w:space="0" w:color="A8B97F" w:themeColor="accent2"/>
          <w:bottom w:val="single" w:sz="8" w:space="0" w:color="A8B97F" w:themeColor="accent2"/>
          <w:right w:val="single" w:sz="8" w:space="0" w:color="A8B97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8B97F" w:themeColor="accent2"/>
          <w:left w:val="single" w:sz="8" w:space="0" w:color="A8B97F" w:themeColor="accent2"/>
          <w:bottom w:val="single" w:sz="8" w:space="0" w:color="A8B97F" w:themeColor="accent2"/>
          <w:right w:val="single" w:sz="8" w:space="0" w:color="A8B97F" w:themeColor="accent2"/>
        </w:tcBorders>
      </w:tcPr>
    </w:tblStylePr>
    <w:tblStylePr w:type="band1Horz">
      <w:tblPr/>
      <w:tcPr>
        <w:tcBorders>
          <w:top w:val="single" w:sz="8" w:space="0" w:color="A8B97F" w:themeColor="accent2"/>
          <w:left w:val="single" w:sz="8" w:space="0" w:color="A8B97F" w:themeColor="accent2"/>
          <w:bottom w:val="single" w:sz="8" w:space="0" w:color="A8B97F" w:themeColor="accent2"/>
          <w:right w:val="single" w:sz="8" w:space="0" w:color="A8B97F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9256" w:themeColor="accent3"/>
        <w:left w:val="single" w:sz="8" w:space="0" w:color="9B9256" w:themeColor="accent3"/>
        <w:bottom w:val="single" w:sz="8" w:space="0" w:color="9B9256" w:themeColor="accent3"/>
        <w:right w:val="single" w:sz="8" w:space="0" w:color="9B92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92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9256" w:themeColor="accent3"/>
          <w:left w:val="single" w:sz="8" w:space="0" w:color="9B9256" w:themeColor="accent3"/>
          <w:bottom w:val="single" w:sz="8" w:space="0" w:color="9B9256" w:themeColor="accent3"/>
          <w:right w:val="single" w:sz="8" w:space="0" w:color="9B92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9256" w:themeColor="accent3"/>
          <w:left w:val="single" w:sz="8" w:space="0" w:color="9B9256" w:themeColor="accent3"/>
          <w:bottom w:val="single" w:sz="8" w:space="0" w:color="9B9256" w:themeColor="accent3"/>
          <w:right w:val="single" w:sz="8" w:space="0" w:color="9B9256" w:themeColor="accent3"/>
        </w:tcBorders>
      </w:tcPr>
    </w:tblStylePr>
    <w:tblStylePr w:type="band1Horz">
      <w:tblPr/>
      <w:tcPr>
        <w:tcBorders>
          <w:top w:val="single" w:sz="8" w:space="0" w:color="9B9256" w:themeColor="accent3"/>
          <w:left w:val="single" w:sz="8" w:space="0" w:color="9B9256" w:themeColor="accent3"/>
          <w:bottom w:val="single" w:sz="8" w:space="0" w:color="9B9256" w:themeColor="accent3"/>
          <w:right w:val="single" w:sz="8" w:space="0" w:color="9B9256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57689" w:themeColor="accent4"/>
        <w:left w:val="single" w:sz="8" w:space="0" w:color="657689" w:themeColor="accent4"/>
        <w:bottom w:val="single" w:sz="8" w:space="0" w:color="657689" w:themeColor="accent4"/>
        <w:right w:val="single" w:sz="8" w:space="0" w:color="65768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768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7689" w:themeColor="accent4"/>
          <w:left w:val="single" w:sz="8" w:space="0" w:color="657689" w:themeColor="accent4"/>
          <w:bottom w:val="single" w:sz="8" w:space="0" w:color="657689" w:themeColor="accent4"/>
          <w:right w:val="single" w:sz="8" w:space="0" w:color="65768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7689" w:themeColor="accent4"/>
          <w:left w:val="single" w:sz="8" w:space="0" w:color="657689" w:themeColor="accent4"/>
          <w:bottom w:val="single" w:sz="8" w:space="0" w:color="657689" w:themeColor="accent4"/>
          <w:right w:val="single" w:sz="8" w:space="0" w:color="657689" w:themeColor="accent4"/>
        </w:tcBorders>
      </w:tcPr>
    </w:tblStylePr>
    <w:tblStylePr w:type="band1Horz">
      <w:tblPr/>
      <w:tcPr>
        <w:tcBorders>
          <w:top w:val="single" w:sz="8" w:space="0" w:color="657689" w:themeColor="accent4"/>
          <w:left w:val="single" w:sz="8" w:space="0" w:color="657689" w:themeColor="accent4"/>
          <w:bottom w:val="single" w:sz="8" w:space="0" w:color="657689" w:themeColor="accent4"/>
          <w:right w:val="single" w:sz="8" w:space="0" w:color="657689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A855D" w:themeColor="accent5"/>
        <w:left w:val="single" w:sz="8" w:space="0" w:color="7A855D" w:themeColor="accent5"/>
        <w:bottom w:val="single" w:sz="8" w:space="0" w:color="7A855D" w:themeColor="accent5"/>
        <w:right w:val="single" w:sz="8" w:space="0" w:color="7A855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55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55D" w:themeColor="accent5"/>
          <w:left w:val="single" w:sz="8" w:space="0" w:color="7A855D" w:themeColor="accent5"/>
          <w:bottom w:val="single" w:sz="8" w:space="0" w:color="7A855D" w:themeColor="accent5"/>
          <w:right w:val="single" w:sz="8" w:space="0" w:color="7A855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55D" w:themeColor="accent5"/>
          <w:left w:val="single" w:sz="8" w:space="0" w:color="7A855D" w:themeColor="accent5"/>
          <w:bottom w:val="single" w:sz="8" w:space="0" w:color="7A855D" w:themeColor="accent5"/>
          <w:right w:val="single" w:sz="8" w:space="0" w:color="7A855D" w:themeColor="accent5"/>
        </w:tcBorders>
      </w:tcPr>
    </w:tblStylePr>
    <w:tblStylePr w:type="band1Horz">
      <w:tblPr/>
      <w:tcPr>
        <w:tcBorders>
          <w:top w:val="single" w:sz="8" w:space="0" w:color="7A855D" w:themeColor="accent5"/>
          <w:left w:val="single" w:sz="8" w:space="0" w:color="7A855D" w:themeColor="accent5"/>
          <w:bottom w:val="single" w:sz="8" w:space="0" w:color="7A855D" w:themeColor="accent5"/>
          <w:right w:val="single" w:sz="8" w:space="0" w:color="7A855D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AC9D" w:themeColor="accent6"/>
        <w:left w:val="single" w:sz="8" w:space="0" w:color="84AC9D" w:themeColor="accent6"/>
        <w:bottom w:val="single" w:sz="8" w:space="0" w:color="84AC9D" w:themeColor="accent6"/>
        <w:right w:val="single" w:sz="8" w:space="0" w:color="84AC9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9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9D" w:themeColor="accent6"/>
          <w:left w:val="single" w:sz="8" w:space="0" w:color="84AC9D" w:themeColor="accent6"/>
          <w:bottom w:val="single" w:sz="8" w:space="0" w:color="84AC9D" w:themeColor="accent6"/>
          <w:right w:val="single" w:sz="8" w:space="0" w:color="84AC9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9D" w:themeColor="accent6"/>
          <w:left w:val="single" w:sz="8" w:space="0" w:color="84AC9D" w:themeColor="accent6"/>
          <w:bottom w:val="single" w:sz="8" w:space="0" w:color="84AC9D" w:themeColor="accent6"/>
          <w:right w:val="single" w:sz="8" w:space="0" w:color="84AC9D" w:themeColor="accent6"/>
        </w:tcBorders>
      </w:tcPr>
    </w:tblStylePr>
    <w:tblStylePr w:type="band1Horz">
      <w:tblPr/>
      <w:tcPr>
        <w:tcBorders>
          <w:top w:val="single" w:sz="8" w:space="0" w:color="84AC9D" w:themeColor="accent6"/>
          <w:left w:val="single" w:sz="8" w:space="0" w:color="84AC9D" w:themeColor="accent6"/>
          <w:bottom w:val="single" w:sz="8" w:space="0" w:color="84AC9D" w:themeColor="accent6"/>
          <w:right w:val="single" w:sz="8" w:space="0" w:color="84AC9D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0B4C8" w:themeColor="accent1"/>
        <w:left w:val="single" w:sz="8" w:space="0" w:color="50B4C8" w:themeColor="accent1"/>
        <w:bottom w:val="single" w:sz="8" w:space="0" w:color="50B4C8" w:themeColor="accent1"/>
        <w:right w:val="single" w:sz="8" w:space="0" w:color="50B4C8" w:themeColor="accent1"/>
        <w:insideH w:val="single" w:sz="8" w:space="0" w:color="50B4C8" w:themeColor="accent1"/>
        <w:insideV w:val="single" w:sz="8" w:space="0" w:color="50B4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B4C8" w:themeColor="accent1"/>
          <w:left w:val="single" w:sz="8" w:space="0" w:color="50B4C8" w:themeColor="accent1"/>
          <w:bottom w:val="single" w:sz="18" w:space="0" w:color="50B4C8" w:themeColor="accent1"/>
          <w:right w:val="single" w:sz="8" w:space="0" w:color="50B4C8" w:themeColor="accent1"/>
          <w:insideH w:val="nil"/>
          <w:insideV w:val="single" w:sz="8" w:space="0" w:color="50B4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B4C8" w:themeColor="accent1"/>
          <w:left w:val="single" w:sz="8" w:space="0" w:color="50B4C8" w:themeColor="accent1"/>
          <w:bottom w:val="single" w:sz="8" w:space="0" w:color="50B4C8" w:themeColor="accent1"/>
          <w:right w:val="single" w:sz="8" w:space="0" w:color="50B4C8" w:themeColor="accent1"/>
          <w:insideH w:val="nil"/>
          <w:insideV w:val="single" w:sz="8" w:space="0" w:color="50B4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B4C8" w:themeColor="accent1"/>
          <w:left w:val="single" w:sz="8" w:space="0" w:color="50B4C8" w:themeColor="accent1"/>
          <w:bottom w:val="single" w:sz="8" w:space="0" w:color="50B4C8" w:themeColor="accent1"/>
          <w:right w:val="single" w:sz="8" w:space="0" w:color="50B4C8" w:themeColor="accent1"/>
        </w:tcBorders>
      </w:tcPr>
    </w:tblStylePr>
    <w:tblStylePr w:type="band1Vert">
      <w:tblPr/>
      <w:tcPr>
        <w:tcBorders>
          <w:top w:val="single" w:sz="8" w:space="0" w:color="50B4C8" w:themeColor="accent1"/>
          <w:left w:val="single" w:sz="8" w:space="0" w:color="50B4C8" w:themeColor="accent1"/>
          <w:bottom w:val="single" w:sz="8" w:space="0" w:color="50B4C8" w:themeColor="accent1"/>
          <w:right w:val="single" w:sz="8" w:space="0" w:color="50B4C8" w:themeColor="accent1"/>
        </w:tcBorders>
        <w:shd w:val="clear" w:color="auto" w:fill="D3ECF1" w:themeFill="accent1" w:themeFillTint="3F"/>
      </w:tcPr>
    </w:tblStylePr>
    <w:tblStylePr w:type="band1Horz">
      <w:tblPr/>
      <w:tcPr>
        <w:tcBorders>
          <w:top w:val="single" w:sz="8" w:space="0" w:color="50B4C8" w:themeColor="accent1"/>
          <w:left w:val="single" w:sz="8" w:space="0" w:color="50B4C8" w:themeColor="accent1"/>
          <w:bottom w:val="single" w:sz="8" w:space="0" w:color="50B4C8" w:themeColor="accent1"/>
          <w:right w:val="single" w:sz="8" w:space="0" w:color="50B4C8" w:themeColor="accent1"/>
          <w:insideV w:val="single" w:sz="8" w:space="0" w:color="50B4C8" w:themeColor="accent1"/>
        </w:tcBorders>
        <w:shd w:val="clear" w:color="auto" w:fill="D3ECF1" w:themeFill="accent1" w:themeFillTint="3F"/>
      </w:tcPr>
    </w:tblStylePr>
    <w:tblStylePr w:type="band2Horz">
      <w:tblPr/>
      <w:tcPr>
        <w:tcBorders>
          <w:top w:val="single" w:sz="8" w:space="0" w:color="50B4C8" w:themeColor="accent1"/>
          <w:left w:val="single" w:sz="8" w:space="0" w:color="50B4C8" w:themeColor="accent1"/>
          <w:bottom w:val="single" w:sz="8" w:space="0" w:color="50B4C8" w:themeColor="accent1"/>
          <w:right w:val="single" w:sz="8" w:space="0" w:color="50B4C8" w:themeColor="accent1"/>
          <w:insideV w:val="single" w:sz="8" w:space="0" w:color="50B4C8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8B97F" w:themeColor="accent2"/>
        <w:left w:val="single" w:sz="8" w:space="0" w:color="A8B97F" w:themeColor="accent2"/>
        <w:bottom w:val="single" w:sz="8" w:space="0" w:color="A8B97F" w:themeColor="accent2"/>
        <w:right w:val="single" w:sz="8" w:space="0" w:color="A8B97F" w:themeColor="accent2"/>
        <w:insideH w:val="single" w:sz="8" w:space="0" w:color="A8B97F" w:themeColor="accent2"/>
        <w:insideV w:val="single" w:sz="8" w:space="0" w:color="A8B97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8B97F" w:themeColor="accent2"/>
          <w:left w:val="single" w:sz="8" w:space="0" w:color="A8B97F" w:themeColor="accent2"/>
          <w:bottom w:val="single" w:sz="18" w:space="0" w:color="A8B97F" w:themeColor="accent2"/>
          <w:right w:val="single" w:sz="8" w:space="0" w:color="A8B97F" w:themeColor="accent2"/>
          <w:insideH w:val="nil"/>
          <w:insideV w:val="single" w:sz="8" w:space="0" w:color="A8B97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8B97F" w:themeColor="accent2"/>
          <w:left w:val="single" w:sz="8" w:space="0" w:color="A8B97F" w:themeColor="accent2"/>
          <w:bottom w:val="single" w:sz="8" w:space="0" w:color="A8B97F" w:themeColor="accent2"/>
          <w:right w:val="single" w:sz="8" w:space="0" w:color="A8B97F" w:themeColor="accent2"/>
          <w:insideH w:val="nil"/>
          <w:insideV w:val="single" w:sz="8" w:space="0" w:color="A8B97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8B97F" w:themeColor="accent2"/>
          <w:left w:val="single" w:sz="8" w:space="0" w:color="A8B97F" w:themeColor="accent2"/>
          <w:bottom w:val="single" w:sz="8" w:space="0" w:color="A8B97F" w:themeColor="accent2"/>
          <w:right w:val="single" w:sz="8" w:space="0" w:color="A8B97F" w:themeColor="accent2"/>
        </w:tcBorders>
      </w:tcPr>
    </w:tblStylePr>
    <w:tblStylePr w:type="band1Vert">
      <w:tblPr/>
      <w:tcPr>
        <w:tcBorders>
          <w:top w:val="single" w:sz="8" w:space="0" w:color="A8B97F" w:themeColor="accent2"/>
          <w:left w:val="single" w:sz="8" w:space="0" w:color="A8B97F" w:themeColor="accent2"/>
          <w:bottom w:val="single" w:sz="8" w:space="0" w:color="A8B97F" w:themeColor="accent2"/>
          <w:right w:val="single" w:sz="8" w:space="0" w:color="A8B97F" w:themeColor="accent2"/>
        </w:tcBorders>
        <w:shd w:val="clear" w:color="auto" w:fill="E9EDDF" w:themeFill="accent2" w:themeFillTint="3F"/>
      </w:tcPr>
    </w:tblStylePr>
    <w:tblStylePr w:type="band1Horz">
      <w:tblPr/>
      <w:tcPr>
        <w:tcBorders>
          <w:top w:val="single" w:sz="8" w:space="0" w:color="A8B97F" w:themeColor="accent2"/>
          <w:left w:val="single" w:sz="8" w:space="0" w:color="A8B97F" w:themeColor="accent2"/>
          <w:bottom w:val="single" w:sz="8" w:space="0" w:color="A8B97F" w:themeColor="accent2"/>
          <w:right w:val="single" w:sz="8" w:space="0" w:color="A8B97F" w:themeColor="accent2"/>
          <w:insideV w:val="single" w:sz="8" w:space="0" w:color="A8B97F" w:themeColor="accent2"/>
        </w:tcBorders>
        <w:shd w:val="clear" w:color="auto" w:fill="E9EDDF" w:themeFill="accent2" w:themeFillTint="3F"/>
      </w:tcPr>
    </w:tblStylePr>
    <w:tblStylePr w:type="band2Horz">
      <w:tblPr/>
      <w:tcPr>
        <w:tcBorders>
          <w:top w:val="single" w:sz="8" w:space="0" w:color="A8B97F" w:themeColor="accent2"/>
          <w:left w:val="single" w:sz="8" w:space="0" w:color="A8B97F" w:themeColor="accent2"/>
          <w:bottom w:val="single" w:sz="8" w:space="0" w:color="A8B97F" w:themeColor="accent2"/>
          <w:right w:val="single" w:sz="8" w:space="0" w:color="A8B97F" w:themeColor="accent2"/>
          <w:insideV w:val="single" w:sz="8" w:space="0" w:color="A8B97F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9256" w:themeColor="accent3"/>
        <w:left w:val="single" w:sz="8" w:space="0" w:color="9B9256" w:themeColor="accent3"/>
        <w:bottom w:val="single" w:sz="8" w:space="0" w:color="9B9256" w:themeColor="accent3"/>
        <w:right w:val="single" w:sz="8" w:space="0" w:color="9B9256" w:themeColor="accent3"/>
        <w:insideH w:val="single" w:sz="8" w:space="0" w:color="9B9256" w:themeColor="accent3"/>
        <w:insideV w:val="single" w:sz="8" w:space="0" w:color="9B92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9256" w:themeColor="accent3"/>
          <w:left w:val="single" w:sz="8" w:space="0" w:color="9B9256" w:themeColor="accent3"/>
          <w:bottom w:val="single" w:sz="18" w:space="0" w:color="9B9256" w:themeColor="accent3"/>
          <w:right w:val="single" w:sz="8" w:space="0" w:color="9B9256" w:themeColor="accent3"/>
          <w:insideH w:val="nil"/>
          <w:insideV w:val="single" w:sz="8" w:space="0" w:color="9B92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9256" w:themeColor="accent3"/>
          <w:left w:val="single" w:sz="8" w:space="0" w:color="9B9256" w:themeColor="accent3"/>
          <w:bottom w:val="single" w:sz="8" w:space="0" w:color="9B9256" w:themeColor="accent3"/>
          <w:right w:val="single" w:sz="8" w:space="0" w:color="9B9256" w:themeColor="accent3"/>
          <w:insideH w:val="nil"/>
          <w:insideV w:val="single" w:sz="8" w:space="0" w:color="9B92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9256" w:themeColor="accent3"/>
          <w:left w:val="single" w:sz="8" w:space="0" w:color="9B9256" w:themeColor="accent3"/>
          <w:bottom w:val="single" w:sz="8" w:space="0" w:color="9B9256" w:themeColor="accent3"/>
          <w:right w:val="single" w:sz="8" w:space="0" w:color="9B9256" w:themeColor="accent3"/>
        </w:tcBorders>
      </w:tcPr>
    </w:tblStylePr>
    <w:tblStylePr w:type="band1Vert">
      <w:tblPr/>
      <w:tcPr>
        <w:tcBorders>
          <w:top w:val="single" w:sz="8" w:space="0" w:color="9B9256" w:themeColor="accent3"/>
          <w:left w:val="single" w:sz="8" w:space="0" w:color="9B9256" w:themeColor="accent3"/>
          <w:bottom w:val="single" w:sz="8" w:space="0" w:color="9B9256" w:themeColor="accent3"/>
          <w:right w:val="single" w:sz="8" w:space="0" w:color="9B9256" w:themeColor="accent3"/>
        </w:tcBorders>
        <w:shd w:val="clear" w:color="auto" w:fill="E7E4D4" w:themeFill="accent3" w:themeFillTint="3F"/>
      </w:tcPr>
    </w:tblStylePr>
    <w:tblStylePr w:type="band1Horz">
      <w:tblPr/>
      <w:tcPr>
        <w:tcBorders>
          <w:top w:val="single" w:sz="8" w:space="0" w:color="9B9256" w:themeColor="accent3"/>
          <w:left w:val="single" w:sz="8" w:space="0" w:color="9B9256" w:themeColor="accent3"/>
          <w:bottom w:val="single" w:sz="8" w:space="0" w:color="9B9256" w:themeColor="accent3"/>
          <w:right w:val="single" w:sz="8" w:space="0" w:color="9B9256" w:themeColor="accent3"/>
          <w:insideV w:val="single" w:sz="8" w:space="0" w:color="9B9256" w:themeColor="accent3"/>
        </w:tcBorders>
        <w:shd w:val="clear" w:color="auto" w:fill="E7E4D4" w:themeFill="accent3" w:themeFillTint="3F"/>
      </w:tcPr>
    </w:tblStylePr>
    <w:tblStylePr w:type="band2Horz">
      <w:tblPr/>
      <w:tcPr>
        <w:tcBorders>
          <w:top w:val="single" w:sz="8" w:space="0" w:color="9B9256" w:themeColor="accent3"/>
          <w:left w:val="single" w:sz="8" w:space="0" w:color="9B9256" w:themeColor="accent3"/>
          <w:bottom w:val="single" w:sz="8" w:space="0" w:color="9B9256" w:themeColor="accent3"/>
          <w:right w:val="single" w:sz="8" w:space="0" w:color="9B9256" w:themeColor="accent3"/>
          <w:insideV w:val="single" w:sz="8" w:space="0" w:color="9B9256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57689" w:themeColor="accent4"/>
        <w:left w:val="single" w:sz="8" w:space="0" w:color="657689" w:themeColor="accent4"/>
        <w:bottom w:val="single" w:sz="8" w:space="0" w:color="657689" w:themeColor="accent4"/>
        <w:right w:val="single" w:sz="8" w:space="0" w:color="657689" w:themeColor="accent4"/>
        <w:insideH w:val="single" w:sz="8" w:space="0" w:color="657689" w:themeColor="accent4"/>
        <w:insideV w:val="single" w:sz="8" w:space="0" w:color="65768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7689" w:themeColor="accent4"/>
          <w:left w:val="single" w:sz="8" w:space="0" w:color="657689" w:themeColor="accent4"/>
          <w:bottom w:val="single" w:sz="18" w:space="0" w:color="657689" w:themeColor="accent4"/>
          <w:right w:val="single" w:sz="8" w:space="0" w:color="657689" w:themeColor="accent4"/>
          <w:insideH w:val="nil"/>
          <w:insideV w:val="single" w:sz="8" w:space="0" w:color="65768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7689" w:themeColor="accent4"/>
          <w:left w:val="single" w:sz="8" w:space="0" w:color="657689" w:themeColor="accent4"/>
          <w:bottom w:val="single" w:sz="8" w:space="0" w:color="657689" w:themeColor="accent4"/>
          <w:right w:val="single" w:sz="8" w:space="0" w:color="657689" w:themeColor="accent4"/>
          <w:insideH w:val="nil"/>
          <w:insideV w:val="single" w:sz="8" w:space="0" w:color="65768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7689" w:themeColor="accent4"/>
          <w:left w:val="single" w:sz="8" w:space="0" w:color="657689" w:themeColor="accent4"/>
          <w:bottom w:val="single" w:sz="8" w:space="0" w:color="657689" w:themeColor="accent4"/>
          <w:right w:val="single" w:sz="8" w:space="0" w:color="657689" w:themeColor="accent4"/>
        </w:tcBorders>
      </w:tcPr>
    </w:tblStylePr>
    <w:tblStylePr w:type="band1Vert">
      <w:tblPr/>
      <w:tcPr>
        <w:tcBorders>
          <w:top w:val="single" w:sz="8" w:space="0" w:color="657689" w:themeColor="accent4"/>
          <w:left w:val="single" w:sz="8" w:space="0" w:color="657689" w:themeColor="accent4"/>
          <w:bottom w:val="single" w:sz="8" w:space="0" w:color="657689" w:themeColor="accent4"/>
          <w:right w:val="single" w:sz="8" w:space="0" w:color="657689" w:themeColor="accent4"/>
        </w:tcBorders>
        <w:shd w:val="clear" w:color="auto" w:fill="D8DDE2" w:themeFill="accent4" w:themeFillTint="3F"/>
      </w:tcPr>
    </w:tblStylePr>
    <w:tblStylePr w:type="band1Horz">
      <w:tblPr/>
      <w:tcPr>
        <w:tcBorders>
          <w:top w:val="single" w:sz="8" w:space="0" w:color="657689" w:themeColor="accent4"/>
          <w:left w:val="single" w:sz="8" w:space="0" w:color="657689" w:themeColor="accent4"/>
          <w:bottom w:val="single" w:sz="8" w:space="0" w:color="657689" w:themeColor="accent4"/>
          <w:right w:val="single" w:sz="8" w:space="0" w:color="657689" w:themeColor="accent4"/>
          <w:insideV w:val="single" w:sz="8" w:space="0" w:color="657689" w:themeColor="accent4"/>
        </w:tcBorders>
        <w:shd w:val="clear" w:color="auto" w:fill="D8DDE2" w:themeFill="accent4" w:themeFillTint="3F"/>
      </w:tcPr>
    </w:tblStylePr>
    <w:tblStylePr w:type="band2Horz">
      <w:tblPr/>
      <w:tcPr>
        <w:tcBorders>
          <w:top w:val="single" w:sz="8" w:space="0" w:color="657689" w:themeColor="accent4"/>
          <w:left w:val="single" w:sz="8" w:space="0" w:color="657689" w:themeColor="accent4"/>
          <w:bottom w:val="single" w:sz="8" w:space="0" w:color="657689" w:themeColor="accent4"/>
          <w:right w:val="single" w:sz="8" w:space="0" w:color="657689" w:themeColor="accent4"/>
          <w:insideV w:val="single" w:sz="8" w:space="0" w:color="657689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A855D" w:themeColor="accent5"/>
        <w:left w:val="single" w:sz="8" w:space="0" w:color="7A855D" w:themeColor="accent5"/>
        <w:bottom w:val="single" w:sz="8" w:space="0" w:color="7A855D" w:themeColor="accent5"/>
        <w:right w:val="single" w:sz="8" w:space="0" w:color="7A855D" w:themeColor="accent5"/>
        <w:insideH w:val="single" w:sz="8" w:space="0" w:color="7A855D" w:themeColor="accent5"/>
        <w:insideV w:val="single" w:sz="8" w:space="0" w:color="7A855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55D" w:themeColor="accent5"/>
          <w:left w:val="single" w:sz="8" w:space="0" w:color="7A855D" w:themeColor="accent5"/>
          <w:bottom w:val="single" w:sz="18" w:space="0" w:color="7A855D" w:themeColor="accent5"/>
          <w:right w:val="single" w:sz="8" w:space="0" w:color="7A855D" w:themeColor="accent5"/>
          <w:insideH w:val="nil"/>
          <w:insideV w:val="single" w:sz="8" w:space="0" w:color="7A855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55D" w:themeColor="accent5"/>
          <w:left w:val="single" w:sz="8" w:space="0" w:color="7A855D" w:themeColor="accent5"/>
          <w:bottom w:val="single" w:sz="8" w:space="0" w:color="7A855D" w:themeColor="accent5"/>
          <w:right w:val="single" w:sz="8" w:space="0" w:color="7A855D" w:themeColor="accent5"/>
          <w:insideH w:val="nil"/>
          <w:insideV w:val="single" w:sz="8" w:space="0" w:color="7A855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55D" w:themeColor="accent5"/>
          <w:left w:val="single" w:sz="8" w:space="0" w:color="7A855D" w:themeColor="accent5"/>
          <w:bottom w:val="single" w:sz="8" w:space="0" w:color="7A855D" w:themeColor="accent5"/>
          <w:right w:val="single" w:sz="8" w:space="0" w:color="7A855D" w:themeColor="accent5"/>
        </w:tcBorders>
      </w:tcPr>
    </w:tblStylePr>
    <w:tblStylePr w:type="band1Vert">
      <w:tblPr/>
      <w:tcPr>
        <w:tcBorders>
          <w:top w:val="single" w:sz="8" w:space="0" w:color="7A855D" w:themeColor="accent5"/>
          <w:left w:val="single" w:sz="8" w:space="0" w:color="7A855D" w:themeColor="accent5"/>
          <w:bottom w:val="single" w:sz="8" w:space="0" w:color="7A855D" w:themeColor="accent5"/>
          <w:right w:val="single" w:sz="8" w:space="0" w:color="7A855D" w:themeColor="accent5"/>
        </w:tcBorders>
        <w:shd w:val="clear" w:color="auto" w:fill="DEE2D5" w:themeFill="accent5" w:themeFillTint="3F"/>
      </w:tcPr>
    </w:tblStylePr>
    <w:tblStylePr w:type="band1Horz">
      <w:tblPr/>
      <w:tcPr>
        <w:tcBorders>
          <w:top w:val="single" w:sz="8" w:space="0" w:color="7A855D" w:themeColor="accent5"/>
          <w:left w:val="single" w:sz="8" w:space="0" w:color="7A855D" w:themeColor="accent5"/>
          <w:bottom w:val="single" w:sz="8" w:space="0" w:color="7A855D" w:themeColor="accent5"/>
          <w:right w:val="single" w:sz="8" w:space="0" w:color="7A855D" w:themeColor="accent5"/>
          <w:insideV w:val="single" w:sz="8" w:space="0" w:color="7A855D" w:themeColor="accent5"/>
        </w:tcBorders>
        <w:shd w:val="clear" w:color="auto" w:fill="DEE2D5" w:themeFill="accent5" w:themeFillTint="3F"/>
      </w:tcPr>
    </w:tblStylePr>
    <w:tblStylePr w:type="band2Horz">
      <w:tblPr/>
      <w:tcPr>
        <w:tcBorders>
          <w:top w:val="single" w:sz="8" w:space="0" w:color="7A855D" w:themeColor="accent5"/>
          <w:left w:val="single" w:sz="8" w:space="0" w:color="7A855D" w:themeColor="accent5"/>
          <w:bottom w:val="single" w:sz="8" w:space="0" w:color="7A855D" w:themeColor="accent5"/>
          <w:right w:val="single" w:sz="8" w:space="0" w:color="7A855D" w:themeColor="accent5"/>
          <w:insideV w:val="single" w:sz="8" w:space="0" w:color="7A855D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AC9D" w:themeColor="accent6"/>
        <w:left w:val="single" w:sz="8" w:space="0" w:color="84AC9D" w:themeColor="accent6"/>
        <w:bottom w:val="single" w:sz="8" w:space="0" w:color="84AC9D" w:themeColor="accent6"/>
        <w:right w:val="single" w:sz="8" w:space="0" w:color="84AC9D" w:themeColor="accent6"/>
        <w:insideH w:val="single" w:sz="8" w:space="0" w:color="84AC9D" w:themeColor="accent6"/>
        <w:insideV w:val="single" w:sz="8" w:space="0" w:color="84AC9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9D" w:themeColor="accent6"/>
          <w:left w:val="single" w:sz="8" w:space="0" w:color="84AC9D" w:themeColor="accent6"/>
          <w:bottom w:val="single" w:sz="18" w:space="0" w:color="84AC9D" w:themeColor="accent6"/>
          <w:right w:val="single" w:sz="8" w:space="0" w:color="84AC9D" w:themeColor="accent6"/>
          <w:insideH w:val="nil"/>
          <w:insideV w:val="single" w:sz="8" w:space="0" w:color="84AC9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9D" w:themeColor="accent6"/>
          <w:left w:val="single" w:sz="8" w:space="0" w:color="84AC9D" w:themeColor="accent6"/>
          <w:bottom w:val="single" w:sz="8" w:space="0" w:color="84AC9D" w:themeColor="accent6"/>
          <w:right w:val="single" w:sz="8" w:space="0" w:color="84AC9D" w:themeColor="accent6"/>
          <w:insideH w:val="nil"/>
          <w:insideV w:val="single" w:sz="8" w:space="0" w:color="84AC9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9D" w:themeColor="accent6"/>
          <w:left w:val="single" w:sz="8" w:space="0" w:color="84AC9D" w:themeColor="accent6"/>
          <w:bottom w:val="single" w:sz="8" w:space="0" w:color="84AC9D" w:themeColor="accent6"/>
          <w:right w:val="single" w:sz="8" w:space="0" w:color="84AC9D" w:themeColor="accent6"/>
        </w:tcBorders>
      </w:tcPr>
    </w:tblStylePr>
    <w:tblStylePr w:type="band1Vert">
      <w:tblPr/>
      <w:tcPr>
        <w:tcBorders>
          <w:top w:val="single" w:sz="8" w:space="0" w:color="84AC9D" w:themeColor="accent6"/>
          <w:left w:val="single" w:sz="8" w:space="0" w:color="84AC9D" w:themeColor="accent6"/>
          <w:bottom w:val="single" w:sz="8" w:space="0" w:color="84AC9D" w:themeColor="accent6"/>
          <w:right w:val="single" w:sz="8" w:space="0" w:color="84AC9D" w:themeColor="accent6"/>
        </w:tcBorders>
        <w:shd w:val="clear" w:color="auto" w:fill="E0EAE6" w:themeFill="accent6" w:themeFillTint="3F"/>
      </w:tcPr>
    </w:tblStylePr>
    <w:tblStylePr w:type="band1Horz">
      <w:tblPr/>
      <w:tcPr>
        <w:tcBorders>
          <w:top w:val="single" w:sz="8" w:space="0" w:color="84AC9D" w:themeColor="accent6"/>
          <w:left w:val="single" w:sz="8" w:space="0" w:color="84AC9D" w:themeColor="accent6"/>
          <w:bottom w:val="single" w:sz="8" w:space="0" w:color="84AC9D" w:themeColor="accent6"/>
          <w:right w:val="single" w:sz="8" w:space="0" w:color="84AC9D" w:themeColor="accent6"/>
          <w:insideV w:val="single" w:sz="8" w:space="0" w:color="84AC9D" w:themeColor="accent6"/>
        </w:tcBorders>
        <w:shd w:val="clear" w:color="auto" w:fill="E0EAE6" w:themeFill="accent6" w:themeFillTint="3F"/>
      </w:tcPr>
    </w:tblStylePr>
    <w:tblStylePr w:type="band2Horz">
      <w:tblPr/>
      <w:tcPr>
        <w:tcBorders>
          <w:top w:val="single" w:sz="8" w:space="0" w:color="84AC9D" w:themeColor="accent6"/>
          <w:left w:val="single" w:sz="8" w:space="0" w:color="84AC9D" w:themeColor="accent6"/>
          <w:bottom w:val="single" w:sz="8" w:space="0" w:color="84AC9D" w:themeColor="accent6"/>
          <w:right w:val="single" w:sz="8" w:space="0" w:color="84AC9D" w:themeColor="accent6"/>
          <w:insideV w:val="single" w:sz="8" w:space="0" w:color="84AC9D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C6D5" w:themeColor="accent1" w:themeTint="BF"/>
        <w:left w:val="single" w:sz="8" w:space="0" w:color="7BC6D5" w:themeColor="accent1" w:themeTint="BF"/>
        <w:bottom w:val="single" w:sz="8" w:space="0" w:color="7BC6D5" w:themeColor="accent1" w:themeTint="BF"/>
        <w:right w:val="single" w:sz="8" w:space="0" w:color="7BC6D5" w:themeColor="accent1" w:themeTint="BF"/>
        <w:insideH w:val="single" w:sz="8" w:space="0" w:color="7BC6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C6D5" w:themeColor="accent1" w:themeTint="BF"/>
          <w:left w:val="single" w:sz="8" w:space="0" w:color="7BC6D5" w:themeColor="accent1" w:themeTint="BF"/>
          <w:bottom w:val="single" w:sz="8" w:space="0" w:color="7BC6D5" w:themeColor="accent1" w:themeTint="BF"/>
          <w:right w:val="single" w:sz="8" w:space="0" w:color="7BC6D5" w:themeColor="accent1" w:themeTint="BF"/>
          <w:insideH w:val="nil"/>
          <w:insideV w:val="nil"/>
        </w:tcBorders>
        <w:shd w:val="clear" w:color="auto" w:fill="50B4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C6D5" w:themeColor="accent1" w:themeTint="BF"/>
          <w:left w:val="single" w:sz="8" w:space="0" w:color="7BC6D5" w:themeColor="accent1" w:themeTint="BF"/>
          <w:bottom w:val="single" w:sz="8" w:space="0" w:color="7BC6D5" w:themeColor="accent1" w:themeTint="BF"/>
          <w:right w:val="single" w:sz="8" w:space="0" w:color="7BC6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DCA9F" w:themeColor="accent2" w:themeTint="BF"/>
        <w:left w:val="single" w:sz="8" w:space="0" w:color="BDCA9F" w:themeColor="accent2" w:themeTint="BF"/>
        <w:bottom w:val="single" w:sz="8" w:space="0" w:color="BDCA9F" w:themeColor="accent2" w:themeTint="BF"/>
        <w:right w:val="single" w:sz="8" w:space="0" w:color="BDCA9F" w:themeColor="accent2" w:themeTint="BF"/>
        <w:insideH w:val="single" w:sz="8" w:space="0" w:color="BDCA9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DCA9F" w:themeColor="accent2" w:themeTint="BF"/>
          <w:left w:val="single" w:sz="8" w:space="0" w:color="BDCA9F" w:themeColor="accent2" w:themeTint="BF"/>
          <w:bottom w:val="single" w:sz="8" w:space="0" w:color="BDCA9F" w:themeColor="accent2" w:themeTint="BF"/>
          <w:right w:val="single" w:sz="8" w:space="0" w:color="BDCA9F" w:themeColor="accent2" w:themeTint="BF"/>
          <w:insideH w:val="nil"/>
          <w:insideV w:val="nil"/>
        </w:tcBorders>
        <w:shd w:val="clear" w:color="auto" w:fill="A8B97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CA9F" w:themeColor="accent2" w:themeTint="BF"/>
          <w:left w:val="single" w:sz="8" w:space="0" w:color="BDCA9F" w:themeColor="accent2" w:themeTint="BF"/>
          <w:bottom w:val="single" w:sz="8" w:space="0" w:color="BDCA9F" w:themeColor="accent2" w:themeTint="BF"/>
          <w:right w:val="single" w:sz="8" w:space="0" w:color="BDCA9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DD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EDD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7AF7D" w:themeColor="accent3" w:themeTint="BF"/>
        <w:left w:val="single" w:sz="8" w:space="0" w:color="B7AF7D" w:themeColor="accent3" w:themeTint="BF"/>
        <w:bottom w:val="single" w:sz="8" w:space="0" w:color="B7AF7D" w:themeColor="accent3" w:themeTint="BF"/>
        <w:right w:val="single" w:sz="8" w:space="0" w:color="B7AF7D" w:themeColor="accent3" w:themeTint="BF"/>
        <w:insideH w:val="single" w:sz="8" w:space="0" w:color="B7AF7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7AF7D" w:themeColor="accent3" w:themeTint="BF"/>
          <w:left w:val="single" w:sz="8" w:space="0" w:color="B7AF7D" w:themeColor="accent3" w:themeTint="BF"/>
          <w:bottom w:val="single" w:sz="8" w:space="0" w:color="B7AF7D" w:themeColor="accent3" w:themeTint="BF"/>
          <w:right w:val="single" w:sz="8" w:space="0" w:color="B7AF7D" w:themeColor="accent3" w:themeTint="BF"/>
          <w:insideH w:val="nil"/>
          <w:insideV w:val="nil"/>
        </w:tcBorders>
        <w:shd w:val="clear" w:color="auto" w:fill="9B92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AF7D" w:themeColor="accent3" w:themeTint="BF"/>
          <w:left w:val="single" w:sz="8" w:space="0" w:color="B7AF7D" w:themeColor="accent3" w:themeTint="BF"/>
          <w:bottom w:val="single" w:sz="8" w:space="0" w:color="B7AF7D" w:themeColor="accent3" w:themeTint="BF"/>
          <w:right w:val="single" w:sz="8" w:space="0" w:color="B7AF7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4D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4D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998A8" w:themeColor="accent4" w:themeTint="BF"/>
        <w:left w:val="single" w:sz="8" w:space="0" w:color="8998A8" w:themeColor="accent4" w:themeTint="BF"/>
        <w:bottom w:val="single" w:sz="8" w:space="0" w:color="8998A8" w:themeColor="accent4" w:themeTint="BF"/>
        <w:right w:val="single" w:sz="8" w:space="0" w:color="8998A8" w:themeColor="accent4" w:themeTint="BF"/>
        <w:insideH w:val="single" w:sz="8" w:space="0" w:color="8998A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98A8" w:themeColor="accent4" w:themeTint="BF"/>
          <w:left w:val="single" w:sz="8" w:space="0" w:color="8998A8" w:themeColor="accent4" w:themeTint="BF"/>
          <w:bottom w:val="single" w:sz="8" w:space="0" w:color="8998A8" w:themeColor="accent4" w:themeTint="BF"/>
          <w:right w:val="single" w:sz="8" w:space="0" w:color="8998A8" w:themeColor="accent4" w:themeTint="BF"/>
          <w:insideH w:val="nil"/>
          <w:insideV w:val="nil"/>
        </w:tcBorders>
        <w:shd w:val="clear" w:color="auto" w:fill="65768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98A8" w:themeColor="accent4" w:themeTint="BF"/>
          <w:left w:val="single" w:sz="8" w:space="0" w:color="8998A8" w:themeColor="accent4" w:themeTint="BF"/>
          <w:bottom w:val="single" w:sz="8" w:space="0" w:color="8998A8" w:themeColor="accent4" w:themeTint="BF"/>
          <w:right w:val="single" w:sz="8" w:space="0" w:color="8998A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DE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DE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CA781" w:themeColor="accent5" w:themeTint="BF"/>
        <w:left w:val="single" w:sz="8" w:space="0" w:color="9CA781" w:themeColor="accent5" w:themeTint="BF"/>
        <w:bottom w:val="single" w:sz="8" w:space="0" w:color="9CA781" w:themeColor="accent5" w:themeTint="BF"/>
        <w:right w:val="single" w:sz="8" w:space="0" w:color="9CA781" w:themeColor="accent5" w:themeTint="BF"/>
        <w:insideH w:val="single" w:sz="8" w:space="0" w:color="9CA78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A781" w:themeColor="accent5" w:themeTint="BF"/>
          <w:left w:val="single" w:sz="8" w:space="0" w:color="9CA781" w:themeColor="accent5" w:themeTint="BF"/>
          <w:bottom w:val="single" w:sz="8" w:space="0" w:color="9CA781" w:themeColor="accent5" w:themeTint="BF"/>
          <w:right w:val="single" w:sz="8" w:space="0" w:color="9CA781" w:themeColor="accent5" w:themeTint="BF"/>
          <w:insideH w:val="nil"/>
          <w:insideV w:val="nil"/>
        </w:tcBorders>
        <w:shd w:val="clear" w:color="auto" w:fill="7A855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A781" w:themeColor="accent5" w:themeTint="BF"/>
          <w:left w:val="single" w:sz="8" w:space="0" w:color="9CA781" w:themeColor="accent5" w:themeTint="BF"/>
          <w:bottom w:val="single" w:sz="8" w:space="0" w:color="9CA781" w:themeColor="accent5" w:themeTint="BF"/>
          <w:right w:val="single" w:sz="8" w:space="0" w:color="9CA78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D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D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2C0B5" w:themeColor="accent6" w:themeTint="BF"/>
        <w:left w:val="single" w:sz="8" w:space="0" w:color="A2C0B5" w:themeColor="accent6" w:themeTint="BF"/>
        <w:bottom w:val="single" w:sz="8" w:space="0" w:color="A2C0B5" w:themeColor="accent6" w:themeTint="BF"/>
        <w:right w:val="single" w:sz="8" w:space="0" w:color="A2C0B5" w:themeColor="accent6" w:themeTint="BF"/>
        <w:insideH w:val="single" w:sz="8" w:space="0" w:color="A2C0B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B5" w:themeColor="accent6" w:themeTint="BF"/>
          <w:left w:val="single" w:sz="8" w:space="0" w:color="A2C0B5" w:themeColor="accent6" w:themeTint="BF"/>
          <w:bottom w:val="single" w:sz="8" w:space="0" w:color="A2C0B5" w:themeColor="accent6" w:themeTint="BF"/>
          <w:right w:val="single" w:sz="8" w:space="0" w:color="A2C0B5" w:themeColor="accent6" w:themeTint="BF"/>
          <w:insideH w:val="nil"/>
          <w:insideV w:val="nil"/>
        </w:tcBorders>
        <w:shd w:val="clear" w:color="auto" w:fill="84AC9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B5" w:themeColor="accent6" w:themeTint="BF"/>
          <w:left w:val="single" w:sz="8" w:space="0" w:color="A2C0B5" w:themeColor="accent6" w:themeTint="BF"/>
          <w:bottom w:val="single" w:sz="8" w:space="0" w:color="A2C0B5" w:themeColor="accent6" w:themeTint="BF"/>
          <w:right w:val="single" w:sz="8" w:space="0" w:color="A2C0B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B4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B4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0B4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8B97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8B97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8B97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92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92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92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768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768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768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55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55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55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9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9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9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2F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0B4C8" w:themeColor="accent1"/>
        <w:bottom w:val="single" w:sz="8" w:space="0" w:color="50B4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0B4C8" w:themeColor="accent1"/>
        </w:tcBorders>
      </w:tcPr>
    </w:tblStylePr>
    <w:tblStylePr w:type="lastRow">
      <w:rPr>
        <w:b/>
        <w:bCs/>
        <w:color w:val="162F33" w:themeColor="text2"/>
      </w:rPr>
      <w:tblPr/>
      <w:tcPr>
        <w:tcBorders>
          <w:top w:val="single" w:sz="8" w:space="0" w:color="50B4C8" w:themeColor="accent1"/>
          <w:bottom w:val="single" w:sz="8" w:space="0" w:color="50B4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0B4C8" w:themeColor="accent1"/>
          <w:bottom w:val="single" w:sz="8" w:space="0" w:color="50B4C8" w:themeColor="accent1"/>
        </w:tcBorders>
      </w:tcPr>
    </w:tblStylePr>
    <w:tblStylePr w:type="band1Vert">
      <w:tblPr/>
      <w:tcPr>
        <w:shd w:val="clear" w:color="auto" w:fill="D3ECF1" w:themeFill="accent1" w:themeFillTint="3F"/>
      </w:tcPr>
    </w:tblStylePr>
    <w:tblStylePr w:type="band1Horz">
      <w:tblPr/>
      <w:tcPr>
        <w:shd w:val="clear" w:color="auto" w:fill="D3ECF1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8B97F" w:themeColor="accent2"/>
        <w:bottom w:val="single" w:sz="8" w:space="0" w:color="A8B97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8B97F" w:themeColor="accent2"/>
        </w:tcBorders>
      </w:tcPr>
    </w:tblStylePr>
    <w:tblStylePr w:type="lastRow">
      <w:rPr>
        <w:b/>
        <w:bCs/>
        <w:color w:val="162F33" w:themeColor="text2"/>
      </w:rPr>
      <w:tblPr/>
      <w:tcPr>
        <w:tcBorders>
          <w:top w:val="single" w:sz="8" w:space="0" w:color="A8B97F" w:themeColor="accent2"/>
          <w:bottom w:val="single" w:sz="8" w:space="0" w:color="A8B97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8B97F" w:themeColor="accent2"/>
          <w:bottom w:val="single" w:sz="8" w:space="0" w:color="A8B97F" w:themeColor="accent2"/>
        </w:tcBorders>
      </w:tcPr>
    </w:tblStylePr>
    <w:tblStylePr w:type="band1Vert">
      <w:tblPr/>
      <w:tcPr>
        <w:shd w:val="clear" w:color="auto" w:fill="E9EDDF" w:themeFill="accent2" w:themeFillTint="3F"/>
      </w:tcPr>
    </w:tblStylePr>
    <w:tblStylePr w:type="band1Horz">
      <w:tblPr/>
      <w:tcPr>
        <w:shd w:val="clear" w:color="auto" w:fill="E9EDDF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9256" w:themeColor="accent3"/>
        <w:bottom w:val="single" w:sz="8" w:space="0" w:color="9B92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9256" w:themeColor="accent3"/>
        </w:tcBorders>
      </w:tcPr>
    </w:tblStylePr>
    <w:tblStylePr w:type="lastRow">
      <w:rPr>
        <w:b/>
        <w:bCs/>
        <w:color w:val="162F33" w:themeColor="text2"/>
      </w:rPr>
      <w:tblPr/>
      <w:tcPr>
        <w:tcBorders>
          <w:top w:val="single" w:sz="8" w:space="0" w:color="9B9256" w:themeColor="accent3"/>
          <w:bottom w:val="single" w:sz="8" w:space="0" w:color="9B92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9256" w:themeColor="accent3"/>
          <w:bottom w:val="single" w:sz="8" w:space="0" w:color="9B9256" w:themeColor="accent3"/>
        </w:tcBorders>
      </w:tcPr>
    </w:tblStylePr>
    <w:tblStylePr w:type="band1Vert">
      <w:tblPr/>
      <w:tcPr>
        <w:shd w:val="clear" w:color="auto" w:fill="E7E4D4" w:themeFill="accent3" w:themeFillTint="3F"/>
      </w:tcPr>
    </w:tblStylePr>
    <w:tblStylePr w:type="band1Horz">
      <w:tblPr/>
      <w:tcPr>
        <w:shd w:val="clear" w:color="auto" w:fill="E7E4D4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57689" w:themeColor="accent4"/>
        <w:bottom w:val="single" w:sz="8" w:space="0" w:color="65768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7689" w:themeColor="accent4"/>
        </w:tcBorders>
      </w:tcPr>
    </w:tblStylePr>
    <w:tblStylePr w:type="lastRow">
      <w:rPr>
        <w:b/>
        <w:bCs/>
        <w:color w:val="162F33" w:themeColor="text2"/>
      </w:rPr>
      <w:tblPr/>
      <w:tcPr>
        <w:tcBorders>
          <w:top w:val="single" w:sz="8" w:space="0" w:color="657689" w:themeColor="accent4"/>
          <w:bottom w:val="single" w:sz="8" w:space="0" w:color="65768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7689" w:themeColor="accent4"/>
          <w:bottom w:val="single" w:sz="8" w:space="0" w:color="657689" w:themeColor="accent4"/>
        </w:tcBorders>
      </w:tcPr>
    </w:tblStylePr>
    <w:tblStylePr w:type="band1Vert">
      <w:tblPr/>
      <w:tcPr>
        <w:shd w:val="clear" w:color="auto" w:fill="D8DDE2" w:themeFill="accent4" w:themeFillTint="3F"/>
      </w:tcPr>
    </w:tblStylePr>
    <w:tblStylePr w:type="band1Horz">
      <w:tblPr/>
      <w:tcPr>
        <w:shd w:val="clear" w:color="auto" w:fill="D8DDE2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55D" w:themeColor="accent5"/>
        <w:bottom w:val="single" w:sz="8" w:space="0" w:color="7A855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55D" w:themeColor="accent5"/>
        </w:tcBorders>
      </w:tcPr>
    </w:tblStylePr>
    <w:tblStylePr w:type="lastRow">
      <w:rPr>
        <w:b/>
        <w:bCs/>
        <w:color w:val="162F33" w:themeColor="text2"/>
      </w:rPr>
      <w:tblPr/>
      <w:tcPr>
        <w:tcBorders>
          <w:top w:val="single" w:sz="8" w:space="0" w:color="7A855D" w:themeColor="accent5"/>
          <w:bottom w:val="single" w:sz="8" w:space="0" w:color="7A855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55D" w:themeColor="accent5"/>
          <w:bottom w:val="single" w:sz="8" w:space="0" w:color="7A855D" w:themeColor="accent5"/>
        </w:tcBorders>
      </w:tcPr>
    </w:tblStylePr>
    <w:tblStylePr w:type="band1Vert">
      <w:tblPr/>
      <w:tcPr>
        <w:shd w:val="clear" w:color="auto" w:fill="DEE2D5" w:themeFill="accent5" w:themeFillTint="3F"/>
      </w:tcPr>
    </w:tblStylePr>
    <w:tblStylePr w:type="band1Horz">
      <w:tblPr/>
      <w:tcPr>
        <w:shd w:val="clear" w:color="auto" w:fill="DEE2D5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9D" w:themeColor="accent6"/>
        <w:bottom w:val="single" w:sz="8" w:space="0" w:color="84AC9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9D" w:themeColor="accent6"/>
        </w:tcBorders>
      </w:tcPr>
    </w:tblStylePr>
    <w:tblStylePr w:type="lastRow">
      <w:rPr>
        <w:b/>
        <w:bCs/>
        <w:color w:val="162F33" w:themeColor="text2"/>
      </w:rPr>
      <w:tblPr/>
      <w:tcPr>
        <w:tcBorders>
          <w:top w:val="single" w:sz="8" w:space="0" w:color="84AC9D" w:themeColor="accent6"/>
          <w:bottom w:val="single" w:sz="8" w:space="0" w:color="84AC9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9D" w:themeColor="accent6"/>
          <w:bottom w:val="single" w:sz="8" w:space="0" w:color="84AC9D" w:themeColor="accent6"/>
        </w:tcBorders>
      </w:tcPr>
    </w:tblStylePr>
    <w:tblStylePr w:type="band1Vert">
      <w:tblPr/>
      <w:tcPr>
        <w:shd w:val="clear" w:color="auto" w:fill="E0EAE6" w:themeFill="accent6" w:themeFillTint="3F"/>
      </w:tcPr>
    </w:tblStylePr>
    <w:tblStylePr w:type="band1Horz">
      <w:tblPr/>
      <w:tcPr>
        <w:shd w:val="clear" w:color="auto" w:fill="E0EAE6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0B4C8" w:themeColor="accent1"/>
        <w:left w:val="single" w:sz="8" w:space="0" w:color="50B4C8" w:themeColor="accent1"/>
        <w:bottom w:val="single" w:sz="8" w:space="0" w:color="50B4C8" w:themeColor="accent1"/>
        <w:right w:val="single" w:sz="8" w:space="0" w:color="50B4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0B4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0B4C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0B4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0B4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8B97F" w:themeColor="accent2"/>
        <w:left w:val="single" w:sz="8" w:space="0" w:color="A8B97F" w:themeColor="accent2"/>
        <w:bottom w:val="single" w:sz="8" w:space="0" w:color="A8B97F" w:themeColor="accent2"/>
        <w:right w:val="single" w:sz="8" w:space="0" w:color="A8B97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8B97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8B97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8B97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8B97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DD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EDD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9256" w:themeColor="accent3"/>
        <w:left w:val="single" w:sz="8" w:space="0" w:color="9B9256" w:themeColor="accent3"/>
        <w:bottom w:val="single" w:sz="8" w:space="0" w:color="9B9256" w:themeColor="accent3"/>
        <w:right w:val="single" w:sz="8" w:space="0" w:color="9B92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92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925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92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92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4D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7689" w:themeColor="accent4"/>
        <w:left w:val="single" w:sz="8" w:space="0" w:color="657689" w:themeColor="accent4"/>
        <w:bottom w:val="single" w:sz="8" w:space="0" w:color="657689" w:themeColor="accent4"/>
        <w:right w:val="single" w:sz="8" w:space="0" w:color="65768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768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5768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768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768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DE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DE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55D" w:themeColor="accent5"/>
        <w:left w:val="single" w:sz="8" w:space="0" w:color="7A855D" w:themeColor="accent5"/>
        <w:bottom w:val="single" w:sz="8" w:space="0" w:color="7A855D" w:themeColor="accent5"/>
        <w:right w:val="single" w:sz="8" w:space="0" w:color="7A855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55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855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55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55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D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D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9D" w:themeColor="accent6"/>
        <w:left w:val="single" w:sz="8" w:space="0" w:color="84AC9D" w:themeColor="accent6"/>
        <w:bottom w:val="single" w:sz="8" w:space="0" w:color="84AC9D" w:themeColor="accent6"/>
        <w:right w:val="single" w:sz="8" w:space="0" w:color="84AC9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9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4AC9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9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9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C6D5" w:themeColor="accent1" w:themeTint="BF"/>
        <w:left w:val="single" w:sz="8" w:space="0" w:color="7BC6D5" w:themeColor="accent1" w:themeTint="BF"/>
        <w:bottom w:val="single" w:sz="8" w:space="0" w:color="7BC6D5" w:themeColor="accent1" w:themeTint="BF"/>
        <w:right w:val="single" w:sz="8" w:space="0" w:color="7BC6D5" w:themeColor="accent1" w:themeTint="BF"/>
        <w:insideH w:val="single" w:sz="8" w:space="0" w:color="7BC6D5" w:themeColor="accent1" w:themeTint="BF"/>
        <w:insideV w:val="single" w:sz="8" w:space="0" w:color="7BC6D5" w:themeColor="accent1" w:themeTint="BF"/>
      </w:tblBorders>
    </w:tblPr>
    <w:tcPr>
      <w:shd w:val="clear" w:color="auto" w:fill="D3EC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C6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D9E3" w:themeFill="accent1" w:themeFillTint="7F"/>
      </w:tcPr>
    </w:tblStylePr>
    <w:tblStylePr w:type="band1Horz">
      <w:tblPr/>
      <w:tcPr>
        <w:shd w:val="clear" w:color="auto" w:fill="A7D9E3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DCA9F" w:themeColor="accent2" w:themeTint="BF"/>
        <w:left w:val="single" w:sz="8" w:space="0" w:color="BDCA9F" w:themeColor="accent2" w:themeTint="BF"/>
        <w:bottom w:val="single" w:sz="8" w:space="0" w:color="BDCA9F" w:themeColor="accent2" w:themeTint="BF"/>
        <w:right w:val="single" w:sz="8" w:space="0" w:color="BDCA9F" w:themeColor="accent2" w:themeTint="BF"/>
        <w:insideH w:val="single" w:sz="8" w:space="0" w:color="BDCA9F" w:themeColor="accent2" w:themeTint="BF"/>
        <w:insideV w:val="single" w:sz="8" w:space="0" w:color="BDCA9F" w:themeColor="accent2" w:themeTint="BF"/>
      </w:tblBorders>
    </w:tblPr>
    <w:tcPr>
      <w:shd w:val="clear" w:color="auto" w:fill="E9EDD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DCA9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CBF" w:themeFill="accent2" w:themeFillTint="7F"/>
      </w:tcPr>
    </w:tblStylePr>
    <w:tblStylePr w:type="band1Horz">
      <w:tblPr/>
      <w:tcPr>
        <w:shd w:val="clear" w:color="auto" w:fill="D3DCBF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7AF7D" w:themeColor="accent3" w:themeTint="BF"/>
        <w:left w:val="single" w:sz="8" w:space="0" w:color="B7AF7D" w:themeColor="accent3" w:themeTint="BF"/>
        <w:bottom w:val="single" w:sz="8" w:space="0" w:color="B7AF7D" w:themeColor="accent3" w:themeTint="BF"/>
        <w:right w:val="single" w:sz="8" w:space="0" w:color="B7AF7D" w:themeColor="accent3" w:themeTint="BF"/>
        <w:insideH w:val="single" w:sz="8" w:space="0" w:color="B7AF7D" w:themeColor="accent3" w:themeTint="BF"/>
        <w:insideV w:val="single" w:sz="8" w:space="0" w:color="B7AF7D" w:themeColor="accent3" w:themeTint="BF"/>
      </w:tblBorders>
    </w:tblPr>
    <w:tcPr>
      <w:shd w:val="clear" w:color="auto" w:fill="E7E4D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7AF7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A8" w:themeFill="accent3" w:themeFillTint="7F"/>
      </w:tcPr>
    </w:tblStylePr>
    <w:tblStylePr w:type="band1Horz">
      <w:tblPr/>
      <w:tcPr>
        <w:shd w:val="clear" w:color="auto" w:fill="CFCAA8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998A8" w:themeColor="accent4" w:themeTint="BF"/>
        <w:left w:val="single" w:sz="8" w:space="0" w:color="8998A8" w:themeColor="accent4" w:themeTint="BF"/>
        <w:bottom w:val="single" w:sz="8" w:space="0" w:color="8998A8" w:themeColor="accent4" w:themeTint="BF"/>
        <w:right w:val="single" w:sz="8" w:space="0" w:color="8998A8" w:themeColor="accent4" w:themeTint="BF"/>
        <w:insideH w:val="single" w:sz="8" w:space="0" w:color="8998A8" w:themeColor="accent4" w:themeTint="BF"/>
        <w:insideV w:val="single" w:sz="8" w:space="0" w:color="8998A8" w:themeColor="accent4" w:themeTint="BF"/>
      </w:tblBorders>
    </w:tblPr>
    <w:tcPr>
      <w:shd w:val="clear" w:color="auto" w:fill="D8DDE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98A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AC5" w:themeFill="accent4" w:themeFillTint="7F"/>
      </w:tcPr>
    </w:tblStylePr>
    <w:tblStylePr w:type="band1Horz">
      <w:tblPr/>
      <w:tcPr>
        <w:shd w:val="clear" w:color="auto" w:fill="B0BAC5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CA781" w:themeColor="accent5" w:themeTint="BF"/>
        <w:left w:val="single" w:sz="8" w:space="0" w:color="9CA781" w:themeColor="accent5" w:themeTint="BF"/>
        <w:bottom w:val="single" w:sz="8" w:space="0" w:color="9CA781" w:themeColor="accent5" w:themeTint="BF"/>
        <w:right w:val="single" w:sz="8" w:space="0" w:color="9CA781" w:themeColor="accent5" w:themeTint="BF"/>
        <w:insideH w:val="single" w:sz="8" w:space="0" w:color="9CA781" w:themeColor="accent5" w:themeTint="BF"/>
        <w:insideV w:val="single" w:sz="8" w:space="0" w:color="9CA781" w:themeColor="accent5" w:themeTint="BF"/>
      </w:tblBorders>
    </w:tblPr>
    <w:tcPr>
      <w:shd w:val="clear" w:color="auto" w:fill="DEE2D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A78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C4AB" w:themeFill="accent5" w:themeFillTint="7F"/>
      </w:tcPr>
    </w:tblStylePr>
    <w:tblStylePr w:type="band1Horz">
      <w:tblPr/>
      <w:tcPr>
        <w:shd w:val="clear" w:color="auto" w:fill="BDC4AB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2C0B5" w:themeColor="accent6" w:themeTint="BF"/>
        <w:left w:val="single" w:sz="8" w:space="0" w:color="A2C0B5" w:themeColor="accent6" w:themeTint="BF"/>
        <w:bottom w:val="single" w:sz="8" w:space="0" w:color="A2C0B5" w:themeColor="accent6" w:themeTint="BF"/>
        <w:right w:val="single" w:sz="8" w:space="0" w:color="A2C0B5" w:themeColor="accent6" w:themeTint="BF"/>
        <w:insideH w:val="single" w:sz="8" w:space="0" w:color="A2C0B5" w:themeColor="accent6" w:themeTint="BF"/>
        <w:insideV w:val="single" w:sz="8" w:space="0" w:color="A2C0B5" w:themeColor="accent6" w:themeTint="BF"/>
      </w:tblBorders>
    </w:tblPr>
    <w:tcPr>
      <w:shd w:val="clear" w:color="auto" w:fill="E0EA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B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CE" w:themeFill="accent6" w:themeFillTint="7F"/>
      </w:tcPr>
    </w:tblStylePr>
    <w:tblStylePr w:type="band1Horz">
      <w:tblPr/>
      <w:tcPr>
        <w:shd w:val="clear" w:color="auto" w:fill="C1D5CE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0B4C8" w:themeColor="accent1"/>
        <w:left w:val="single" w:sz="8" w:space="0" w:color="50B4C8" w:themeColor="accent1"/>
        <w:bottom w:val="single" w:sz="8" w:space="0" w:color="50B4C8" w:themeColor="accent1"/>
        <w:right w:val="single" w:sz="8" w:space="0" w:color="50B4C8" w:themeColor="accent1"/>
        <w:insideH w:val="single" w:sz="8" w:space="0" w:color="50B4C8" w:themeColor="accent1"/>
        <w:insideV w:val="single" w:sz="8" w:space="0" w:color="50B4C8" w:themeColor="accent1"/>
      </w:tblBorders>
    </w:tblPr>
    <w:tcPr>
      <w:shd w:val="clear" w:color="auto" w:fill="D3EC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FF4" w:themeFill="accent1" w:themeFillTint="33"/>
      </w:tcPr>
    </w:tblStylePr>
    <w:tblStylePr w:type="band1Vert">
      <w:tblPr/>
      <w:tcPr>
        <w:shd w:val="clear" w:color="auto" w:fill="A7D9E3" w:themeFill="accent1" w:themeFillTint="7F"/>
      </w:tcPr>
    </w:tblStylePr>
    <w:tblStylePr w:type="band1Horz">
      <w:tblPr/>
      <w:tcPr>
        <w:tcBorders>
          <w:insideH w:val="single" w:sz="6" w:space="0" w:color="50B4C8" w:themeColor="accent1"/>
          <w:insideV w:val="single" w:sz="6" w:space="0" w:color="50B4C8" w:themeColor="accent1"/>
        </w:tcBorders>
        <w:shd w:val="clear" w:color="auto" w:fill="A7D9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8B97F" w:themeColor="accent2"/>
        <w:left w:val="single" w:sz="8" w:space="0" w:color="A8B97F" w:themeColor="accent2"/>
        <w:bottom w:val="single" w:sz="8" w:space="0" w:color="A8B97F" w:themeColor="accent2"/>
        <w:right w:val="single" w:sz="8" w:space="0" w:color="A8B97F" w:themeColor="accent2"/>
        <w:insideH w:val="single" w:sz="8" w:space="0" w:color="A8B97F" w:themeColor="accent2"/>
        <w:insideV w:val="single" w:sz="8" w:space="0" w:color="A8B97F" w:themeColor="accent2"/>
      </w:tblBorders>
    </w:tblPr>
    <w:tcPr>
      <w:shd w:val="clear" w:color="auto" w:fill="E9EDD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8F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1E5" w:themeFill="accent2" w:themeFillTint="33"/>
      </w:tcPr>
    </w:tblStylePr>
    <w:tblStylePr w:type="band1Vert">
      <w:tblPr/>
      <w:tcPr>
        <w:shd w:val="clear" w:color="auto" w:fill="D3DCBF" w:themeFill="accent2" w:themeFillTint="7F"/>
      </w:tcPr>
    </w:tblStylePr>
    <w:tblStylePr w:type="band1Horz">
      <w:tblPr/>
      <w:tcPr>
        <w:tcBorders>
          <w:insideH w:val="single" w:sz="6" w:space="0" w:color="A8B97F" w:themeColor="accent2"/>
          <w:insideV w:val="single" w:sz="6" w:space="0" w:color="A8B97F" w:themeColor="accent2"/>
        </w:tcBorders>
        <w:shd w:val="clear" w:color="auto" w:fill="D3DCB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9256" w:themeColor="accent3"/>
        <w:left w:val="single" w:sz="8" w:space="0" w:color="9B9256" w:themeColor="accent3"/>
        <w:bottom w:val="single" w:sz="8" w:space="0" w:color="9B9256" w:themeColor="accent3"/>
        <w:right w:val="single" w:sz="8" w:space="0" w:color="9B9256" w:themeColor="accent3"/>
        <w:insideH w:val="single" w:sz="8" w:space="0" w:color="9B9256" w:themeColor="accent3"/>
        <w:insideV w:val="single" w:sz="8" w:space="0" w:color="9B9256" w:themeColor="accent3"/>
      </w:tblBorders>
    </w:tblPr>
    <w:tcPr>
      <w:shd w:val="clear" w:color="auto" w:fill="E7E4D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DC" w:themeFill="accent3" w:themeFillTint="33"/>
      </w:tcPr>
    </w:tblStylePr>
    <w:tblStylePr w:type="band1Vert">
      <w:tblPr/>
      <w:tcPr>
        <w:shd w:val="clear" w:color="auto" w:fill="CFCAA8" w:themeFill="accent3" w:themeFillTint="7F"/>
      </w:tcPr>
    </w:tblStylePr>
    <w:tblStylePr w:type="band1Horz">
      <w:tblPr/>
      <w:tcPr>
        <w:tcBorders>
          <w:insideH w:val="single" w:sz="6" w:space="0" w:color="9B9256" w:themeColor="accent3"/>
          <w:insideV w:val="single" w:sz="6" w:space="0" w:color="9B9256" w:themeColor="accent3"/>
        </w:tcBorders>
        <w:shd w:val="clear" w:color="auto" w:fill="CFCAA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7689" w:themeColor="accent4"/>
        <w:left w:val="single" w:sz="8" w:space="0" w:color="657689" w:themeColor="accent4"/>
        <w:bottom w:val="single" w:sz="8" w:space="0" w:color="657689" w:themeColor="accent4"/>
        <w:right w:val="single" w:sz="8" w:space="0" w:color="657689" w:themeColor="accent4"/>
        <w:insideH w:val="single" w:sz="8" w:space="0" w:color="657689" w:themeColor="accent4"/>
        <w:insideV w:val="single" w:sz="8" w:space="0" w:color="657689" w:themeColor="accent4"/>
      </w:tblBorders>
    </w:tblPr>
    <w:tcPr>
      <w:shd w:val="clear" w:color="auto" w:fill="D8DDE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7" w:themeFill="accent4" w:themeFillTint="33"/>
      </w:tcPr>
    </w:tblStylePr>
    <w:tblStylePr w:type="band1Vert">
      <w:tblPr/>
      <w:tcPr>
        <w:shd w:val="clear" w:color="auto" w:fill="B0BAC5" w:themeFill="accent4" w:themeFillTint="7F"/>
      </w:tcPr>
    </w:tblStylePr>
    <w:tblStylePr w:type="band1Horz">
      <w:tblPr/>
      <w:tcPr>
        <w:tcBorders>
          <w:insideH w:val="single" w:sz="6" w:space="0" w:color="657689" w:themeColor="accent4"/>
          <w:insideV w:val="single" w:sz="6" w:space="0" w:color="657689" w:themeColor="accent4"/>
        </w:tcBorders>
        <w:shd w:val="clear" w:color="auto" w:fill="B0BAC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55D" w:themeColor="accent5"/>
        <w:left w:val="single" w:sz="8" w:space="0" w:color="7A855D" w:themeColor="accent5"/>
        <w:bottom w:val="single" w:sz="8" w:space="0" w:color="7A855D" w:themeColor="accent5"/>
        <w:right w:val="single" w:sz="8" w:space="0" w:color="7A855D" w:themeColor="accent5"/>
        <w:insideH w:val="single" w:sz="8" w:space="0" w:color="7A855D" w:themeColor="accent5"/>
        <w:insideV w:val="single" w:sz="8" w:space="0" w:color="7A855D" w:themeColor="accent5"/>
      </w:tblBorders>
    </w:tblPr>
    <w:tcPr>
      <w:shd w:val="clear" w:color="auto" w:fill="DEE2D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E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DD" w:themeFill="accent5" w:themeFillTint="33"/>
      </w:tcPr>
    </w:tblStylePr>
    <w:tblStylePr w:type="band1Vert">
      <w:tblPr/>
      <w:tcPr>
        <w:shd w:val="clear" w:color="auto" w:fill="BDC4AB" w:themeFill="accent5" w:themeFillTint="7F"/>
      </w:tcPr>
    </w:tblStylePr>
    <w:tblStylePr w:type="band1Horz">
      <w:tblPr/>
      <w:tcPr>
        <w:tcBorders>
          <w:insideH w:val="single" w:sz="6" w:space="0" w:color="7A855D" w:themeColor="accent5"/>
          <w:insideV w:val="single" w:sz="6" w:space="0" w:color="7A855D" w:themeColor="accent5"/>
        </w:tcBorders>
        <w:shd w:val="clear" w:color="auto" w:fill="BDC4A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9D" w:themeColor="accent6"/>
        <w:left w:val="single" w:sz="8" w:space="0" w:color="84AC9D" w:themeColor="accent6"/>
        <w:bottom w:val="single" w:sz="8" w:space="0" w:color="84AC9D" w:themeColor="accent6"/>
        <w:right w:val="single" w:sz="8" w:space="0" w:color="84AC9D" w:themeColor="accent6"/>
        <w:insideH w:val="single" w:sz="8" w:space="0" w:color="84AC9D" w:themeColor="accent6"/>
        <w:insideV w:val="single" w:sz="8" w:space="0" w:color="84AC9D" w:themeColor="accent6"/>
      </w:tblBorders>
    </w:tblPr>
    <w:tcPr>
      <w:shd w:val="clear" w:color="auto" w:fill="E0EA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EB" w:themeFill="accent6" w:themeFillTint="33"/>
      </w:tcPr>
    </w:tblStylePr>
    <w:tblStylePr w:type="band1Vert">
      <w:tblPr/>
      <w:tcPr>
        <w:shd w:val="clear" w:color="auto" w:fill="C1D5CE" w:themeFill="accent6" w:themeFillTint="7F"/>
      </w:tcPr>
    </w:tblStylePr>
    <w:tblStylePr w:type="band1Horz">
      <w:tblPr/>
      <w:tcPr>
        <w:tcBorders>
          <w:insideH w:val="single" w:sz="6" w:space="0" w:color="84AC9D" w:themeColor="accent6"/>
          <w:insideV w:val="single" w:sz="6" w:space="0" w:color="84AC9D" w:themeColor="accent6"/>
        </w:tcBorders>
        <w:shd w:val="clear" w:color="auto" w:fill="C1D5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B4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B4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0B4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0B4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D9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D9E3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EDD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8B97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8B97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8B97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8B97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3DCB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3DCBF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4D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92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92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92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92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AA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AA8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DE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768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768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768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768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BAC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BAC5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D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55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55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55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55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C4A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C4AB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9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9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9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9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CE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0B4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D6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28D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28D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8D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8D9F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8B97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643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2975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2975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975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9752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92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8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C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C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C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C40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5768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3A4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586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586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586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5866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55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22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634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634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634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6345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9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5A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87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87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87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8777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8B97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8B97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8B97F" w:themeColor="accent2"/>
        <w:left w:val="single" w:sz="4" w:space="0" w:color="50B4C8" w:themeColor="accent1"/>
        <w:bottom w:val="single" w:sz="4" w:space="0" w:color="50B4C8" w:themeColor="accent1"/>
        <w:right w:val="single" w:sz="4" w:space="0" w:color="50B4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8B97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70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707F" w:themeColor="accent1" w:themeShade="99"/>
          <w:insideV w:val="nil"/>
        </w:tcBorders>
        <w:shd w:val="clear" w:color="auto" w:fill="2870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707F" w:themeFill="accent1" w:themeFillShade="99"/>
      </w:tcPr>
    </w:tblStylePr>
    <w:tblStylePr w:type="band1Vert">
      <w:tblPr/>
      <w:tcPr>
        <w:shd w:val="clear" w:color="auto" w:fill="B9E0E9" w:themeFill="accent1" w:themeFillTint="66"/>
      </w:tcPr>
    </w:tblStylePr>
    <w:tblStylePr w:type="band1Horz">
      <w:tblPr/>
      <w:tcPr>
        <w:shd w:val="clear" w:color="auto" w:fill="A7D9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8B97F" w:themeColor="accent2"/>
        <w:left w:val="single" w:sz="4" w:space="0" w:color="A8B97F" w:themeColor="accent2"/>
        <w:bottom w:val="single" w:sz="4" w:space="0" w:color="A8B97F" w:themeColor="accent2"/>
        <w:right w:val="single" w:sz="4" w:space="0" w:color="A8B97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8F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8B97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8784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87842" w:themeColor="accent2" w:themeShade="99"/>
          <w:insideV w:val="nil"/>
        </w:tcBorders>
        <w:shd w:val="clear" w:color="auto" w:fill="68784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7842" w:themeFill="accent2" w:themeFillShade="99"/>
      </w:tcPr>
    </w:tblStylePr>
    <w:tblStylePr w:type="band1Vert">
      <w:tblPr/>
      <w:tcPr>
        <w:shd w:val="clear" w:color="auto" w:fill="DCE3CB" w:themeFill="accent2" w:themeFillTint="66"/>
      </w:tcPr>
    </w:tblStylePr>
    <w:tblStylePr w:type="band1Horz">
      <w:tblPr/>
      <w:tcPr>
        <w:shd w:val="clear" w:color="auto" w:fill="D3DCB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7689" w:themeColor="accent4"/>
        <w:left w:val="single" w:sz="4" w:space="0" w:color="9B9256" w:themeColor="accent3"/>
        <w:bottom w:val="single" w:sz="4" w:space="0" w:color="9B9256" w:themeColor="accent3"/>
        <w:right w:val="single" w:sz="4" w:space="0" w:color="9B92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768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57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5733" w:themeColor="accent3" w:themeShade="99"/>
          <w:insideV w:val="nil"/>
        </w:tcBorders>
        <w:shd w:val="clear" w:color="auto" w:fill="5C57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5733" w:themeFill="accent3" w:themeFillShade="99"/>
      </w:tcPr>
    </w:tblStylePr>
    <w:tblStylePr w:type="band1Vert">
      <w:tblPr/>
      <w:tcPr>
        <w:shd w:val="clear" w:color="auto" w:fill="D8D4B9" w:themeFill="accent3" w:themeFillTint="66"/>
      </w:tcPr>
    </w:tblStylePr>
    <w:tblStylePr w:type="band1Horz">
      <w:tblPr/>
      <w:tcPr>
        <w:shd w:val="clear" w:color="auto" w:fill="CFCAA8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9256" w:themeColor="accent3"/>
        <w:left w:val="single" w:sz="4" w:space="0" w:color="657689" w:themeColor="accent4"/>
        <w:bottom w:val="single" w:sz="4" w:space="0" w:color="657689" w:themeColor="accent4"/>
        <w:right w:val="single" w:sz="4" w:space="0" w:color="65768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92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65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652" w:themeColor="accent4" w:themeShade="99"/>
          <w:insideV w:val="nil"/>
        </w:tcBorders>
        <w:shd w:val="clear" w:color="auto" w:fill="3C465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652" w:themeFill="accent4" w:themeFillShade="99"/>
      </w:tcPr>
    </w:tblStylePr>
    <w:tblStylePr w:type="band1Vert">
      <w:tblPr/>
      <w:tcPr>
        <w:shd w:val="clear" w:color="auto" w:fill="C0C8D0" w:themeFill="accent4" w:themeFillTint="66"/>
      </w:tcPr>
    </w:tblStylePr>
    <w:tblStylePr w:type="band1Horz">
      <w:tblPr/>
      <w:tcPr>
        <w:shd w:val="clear" w:color="auto" w:fill="B0BAC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9D" w:themeColor="accent6"/>
        <w:left w:val="single" w:sz="4" w:space="0" w:color="7A855D" w:themeColor="accent5"/>
        <w:bottom w:val="single" w:sz="4" w:space="0" w:color="7A855D" w:themeColor="accent5"/>
        <w:right w:val="single" w:sz="4" w:space="0" w:color="7A855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9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4F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4F37" w:themeColor="accent5" w:themeShade="99"/>
          <w:insideV w:val="nil"/>
        </w:tcBorders>
        <w:shd w:val="clear" w:color="auto" w:fill="484F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F37" w:themeFill="accent5" w:themeFillShade="99"/>
      </w:tcPr>
    </w:tblStylePr>
    <w:tblStylePr w:type="band1Vert">
      <w:tblPr/>
      <w:tcPr>
        <w:shd w:val="clear" w:color="auto" w:fill="CAD0BC" w:themeFill="accent5" w:themeFillTint="66"/>
      </w:tcPr>
    </w:tblStylePr>
    <w:tblStylePr w:type="band1Horz">
      <w:tblPr/>
      <w:tcPr>
        <w:shd w:val="clear" w:color="auto" w:fill="BDC4A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55D" w:themeColor="accent5"/>
        <w:left w:val="single" w:sz="4" w:space="0" w:color="84AC9D" w:themeColor="accent6"/>
        <w:bottom w:val="single" w:sz="4" w:space="0" w:color="84AC9D" w:themeColor="accent6"/>
        <w:right w:val="single" w:sz="4" w:space="0" w:color="84AC9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55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6C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6C5F" w:themeColor="accent6" w:themeShade="99"/>
          <w:insideV w:val="nil"/>
        </w:tcBorders>
        <w:shd w:val="clear" w:color="auto" w:fill="496C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6C5F" w:themeFill="accent6" w:themeFillShade="99"/>
      </w:tcPr>
    </w:tblStylePr>
    <w:tblStylePr w:type="band1Vert">
      <w:tblPr/>
      <w:tcPr>
        <w:shd w:val="clear" w:color="auto" w:fill="CDDDD7" w:themeFill="accent6" w:themeFillTint="66"/>
      </w:tcPr>
    </w:tblStylePr>
    <w:tblStylePr w:type="band1Horz">
      <w:tblPr/>
      <w:tcPr>
        <w:shd w:val="clear" w:color="auto" w:fill="C1D5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BA158" w:themeFill="accent2" w:themeFillShade="CC"/>
      </w:tcPr>
    </w:tblStylePr>
    <w:tblStylePr w:type="lastRow">
      <w:rPr>
        <w:b/>
        <w:bCs/>
        <w:color w:val="8BA15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BA158" w:themeFill="accent2" w:themeFillShade="CC"/>
      </w:tcPr>
    </w:tblStylePr>
    <w:tblStylePr w:type="lastRow">
      <w:rPr>
        <w:b/>
        <w:bCs/>
        <w:color w:val="8BA15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1" w:themeFill="accent1" w:themeFillTint="3F"/>
      </w:tcPr>
    </w:tblStylePr>
    <w:tblStylePr w:type="band1Horz">
      <w:tblPr/>
      <w:tcPr>
        <w:shd w:val="clear" w:color="auto" w:fill="DCEFF4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8F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BA158" w:themeFill="accent2" w:themeFillShade="CC"/>
      </w:tcPr>
    </w:tblStylePr>
    <w:tblStylePr w:type="lastRow">
      <w:rPr>
        <w:b/>
        <w:bCs/>
        <w:color w:val="8BA15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DDF" w:themeFill="accent2" w:themeFillTint="3F"/>
      </w:tcPr>
    </w:tblStylePr>
    <w:tblStylePr w:type="band1Horz">
      <w:tblPr/>
      <w:tcPr>
        <w:shd w:val="clear" w:color="auto" w:fill="EDF1E5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5E6D" w:themeFill="accent4" w:themeFillShade="CC"/>
      </w:tcPr>
    </w:tblStylePr>
    <w:tblStylePr w:type="lastRow">
      <w:rPr>
        <w:b/>
        <w:bCs/>
        <w:color w:val="505E6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4D4" w:themeFill="accent3" w:themeFillTint="3F"/>
      </w:tcPr>
    </w:tblStylePr>
    <w:tblStylePr w:type="band1Horz">
      <w:tblPr/>
      <w:tcPr>
        <w:shd w:val="clear" w:color="auto" w:fill="EBE9DC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7444" w:themeFill="accent3" w:themeFillShade="CC"/>
      </w:tcPr>
    </w:tblStylePr>
    <w:tblStylePr w:type="lastRow">
      <w:rPr>
        <w:b/>
        <w:bCs/>
        <w:color w:val="7B74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DE2" w:themeFill="accent4" w:themeFillTint="3F"/>
      </w:tcPr>
    </w:tblStylePr>
    <w:tblStylePr w:type="band1Horz">
      <w:tblPr/>
      <w:tcPr>
        <w:shd w:val="clear" w:color="auto" w:fill="DFE3E7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2917F" w:themeFill="accent6" w:themeFillShade="CC"/>
      </w:tcPr>
    </w:tblStylePr>
    <w:tblStylePr w:type="lastRow">
      <w:rPr>
        <w:b/>
        <w:bCs/>
        <w:color w:val="62917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D5" w:themeFill="accent5" w:themeFillTint="3F"/>
      </w:tcPr>
    </w:tblStylePr>
    <w:tblStylePr w:type="band1Horz">
      <w:tblPr/>
      <w:tcPr>
        <w:shd w:val="clear" w:color="auto" w:fill="E4E7DD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6A4A" w:themeFill="accent5" w:themeFillShade="CC"/>
      </w:tcPr>
    </w:tblStylePr>
    <w:tblStylePr w:type="lastRow">
      <w:rPr>
        <w:b/>
        <w:bCs/>
        <w:color w:val="616A4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6" w:themeFill="accent6" w:themeFillTint="3F"/>
      </w:tcPr>
    </w:tblStylePr>
    <w:tblStylePr w:type="band1Horz">
      <w:tblPr/>
      <w:tcPr>
        <w:shd w:val="clear" w:color="auto" w:fill="E6EEEB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FF4" w:themeFill="accent1" w:themeFillTint="33"/>
    </w:tcPr>
    <w:tblStylePr w:type="firstRow">
      <w:rPr>
        <w:b/>
        <w:bCs/>
      </w:rPr>
      <w:tblPr/>
      <w:tcPr>
        <w:shd w:val="clear" w:color="auto" w:fill="B9E0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0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28D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28D9F" w:themeFill="accent1" w:themeFillShade="BF"/>
      </w:tcPr>
    </w:tblStylePr>
    <w:tblStylePr w:type="band1Vert">
      <w:tblPr/>
      <w:tcPr>
        <w:shd w:val="clear" w:color="auto" w:fill="A7D9E3" w:themeFill="accent1" w:themeFillTint="7F"/>
      </w:tcPr>
    </w:tblStylePr>
    <w:tblStylePr w:type="band1Horz">
      <w:tblPr/>
      <w:tcPr>
        <w:shd w:val="clear" w:color="auto" w:fill="A7D9E3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F1E5" w:themeFill="accent2" w:themeFillTint="33"/>
    </w:tcPr>
    <w:tblStylePr w:type="firstRow">
      <w:rPr>
        <w:b/>
        <w:bCs/>
      </w:rPr>
      <w:tblPr/>
      <w:tcPr>
        <w:shd w:val="clear" w:color="auto" w:fill="DCE3C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CE3C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2975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29752" w:themeFill="accent2" w:themeFillShade="BF"/>
      </w:tcPr>
    </w:tblStylePr>
    <w:tblStylePr w:type="band1Vert">
      <w:tblPr/>
      <w:tcPr>
        <w:shd w:val="clear" w:color="auto" w:fill="D3DCBF" w:themeFill="accent2" w:themeFillTint="7F"/>
      </w:tcPr>
    </w:tblStylePr>
    <w:tblStylePr w:type="band1Horz">
      <w:tblPr/>
      <w:tcPr>
        <w:shd w:val="clear" w:color="auto" w:fill="D3DCBF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DC" w:themeFill="accent3" w:themeFillTint="33"/>
    </w:tcPr>
    <w:tblStylePr w:type="firstRow">
      <w:rPr>
        <w:b/>
        <w:bCs/>
      </w:rPr>
      <w:tblPr/>
      <w:tcPr>
        <w:shd w:val="clear" w:color="auto" w:fill="D8D4B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4B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36C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36C40" w:themeFill="accent3" w:themeFillShade="BF"/>
      </w:tcPr>
    </w:tblStylePr>
    <w:tblStylePr w:type="band1Vert">
      <w:tblPr/>
      <w:tcPr>
        <w:shd w:val="clear" w:color="auto" w:fill="CFCAA8" w:themeFill="accent3" w:themeFillTint="7F"/>
      </w:tcPr>
    </w:tblStylePr>
    <w:tblStylePr w:type="band1Horz">
      <w:tblPr/>
      <w:tcPr>
        <w:shd w:val="clear" w:color="auto" w:fill="CFCAA8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3E7" w:themeFill="accent4" w:themeFillTint="33"/>
    </w:tcPr>
    <w:tblStylePr w:type="firstRow">
      <w:rPr>
        <w:b/>
        <w:bCs/>
      </w:rPr>
      <w:tblPr/>
      <w:tcPr>
        <w:shd w:val="clear" w:color="auto" w:fill="C0C8D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C8D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B586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B5866" w:themeFill="accent4" w:themeFillShade="BF"/>
      </w:tcPr>
    </w:tblStylePr>
    <w:tblStylePr w:type="band1Vert">
      <w:tblPr/>
      <w:tcPr>
        <w:shd w:val="clear" w:color="auto" w:fill="B0BAC5" w:themeFill="accent4" w:themeFillTint="7F"/>
      </w:tcPr>
    </w:tblStylePr>
    <w:tblStylePr w:type="band1Horz">
      <w:tblPr/>
      <w:tcPr>
        <w:shd w:val="clear" w:color="auto" w:fill="B0BAC5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DD" w:themeFill="accent5" w:themeFillTint="33"/>
    </w:tcPr>
    <w:tblStylePr w:type="firstRow">
      <w:rPr>
        <w:b/>
        <w:bCs/>
      </w:rPr>
      <w:tblPr/>
      <w:tcPr>
        <w:shd w:val="clear" w:color="auto" w:fill="CAD0B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0B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634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6345" w:themeFill="accent5" w:themeFillShade="BF"/>
      </w:tcPr>
    </w:tblStylePr>
    <w:tblStylePr w:type="band1Vert">
      <w:tblPr/>
      <w:tcPr>
        <w:shd w:val="clear" w:color="auto" w:fill="BDC4AB" w:themeFill="accent5" w:themeFillTint="7F"/>
      </w:tcPr>
    </w:tblStylePr>
    <w:tblStylePr w:type="band1Horz">
      <w:tblPr/>
      <w:tcPr>
        <w:shd w:val="clear" w:color="auto" w:fill="BDC4AB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EB" w:themeFill="accent6" w:themeFillTint="33"/>
    </w:tcPr>
    <w:tblStylePr w:type="firstRow">
      <w:rPr>
        <w:b/>
        <w:bCs/>
      </w:rPr>
      <w:tblPr/>
      <w:tcPr>
        <w:shd w:val="clear" w:color="auto" w:fill="CDDD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B87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B8777" w:themeFill="accent6" w:themeFillShade="BF"/>
      </w:tcPr>
    </w:tblStylePr>
    <w:tblStylePr w:type="band1Vert">
      <w:tblPr/>
      <w:tcPr>
        <w:shd w:val="clear" w:color="auto" w:fill="C1D5CE" w:themeFill="accent6" w:themeFillTint="7F"/>
      </w:tcPr>
    </w:tblStylePr>
    <w:tblStylePr w:type="band1Horz">
      <w:tblPr/>
      <w:tcPr>
        <w:shd w:val="clear" w:color="auto" w:fill="C1D5CE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5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メトロポリタン">
  <a:themeElements>
    <a:clrScheme name="メトロポリタン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メトロポリタン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メトロポリタン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690E195E5C9E4419B975334CA76F399" ma:contentTypeVersion="0" ma:contentTypeDescription="新しいドキュメントを作成します。" ma:contentTypeScope="" ma:versionID="3d9d2cba0b090a09dace1115403193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cd854ec148d7fa3f28b696a2ee3dff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44A9C5-B3A8-4048-BB73-52D3C2FBE2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E9BB35-404B-4373-923C-DA6EBB654D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C66A47-461B-4065-9423-B4A2A29C92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石島 祐愛</cp:lastModifiedBy>
  <cp:revision>87</cp:revision>
  <dcterms:created xsi:type="dcterms:W3CDTF">2025-04-16T04:07:00Z</dcterms:created>
  <dcterms:modified xsi:type="dcterms:W3CDTF">2025-04-25T05:30:00Z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0x010100A690E195E5C9E4419B975334CA76F399</vt:lpwstr>
  </property>
</Properties>
</file>